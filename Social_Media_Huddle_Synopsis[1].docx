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F1AAA9" w14:textId="2B892E4C" w:rsidR="005B4A11" w:rsidRDefault="00000000" w:rsidP="3EBFBED8">
      <w:pPr>
        <w:pStyle w:val="Heading1"/>
        <w:jc w:val="center"/>
        <w:rPr>
          <w:rFonts w:asciiTheme="minorHAnsi" w:eastAsiaTheme="minorEastAsia" w:hAnsiTheme="minorHAnsi" w:cstheme="minorBidi"/>
          <w:color w:val="auto"/>
          <w:sz w:val="36"/>
          <w:szCs w:val="36"/>
        </w:rPr>
      </w:pPr>
      <w:r w:rsidRPr="3EBFBED8">
        <w:rPr>
          <w:rFonts w:asciiTheme="minorHAnsi" w:eastAsiaTheme="minorEastAsia" w:hAnsiTheme="minorHAnsi" w:cstheme="minorBidi"/>
          <w:color w:val="auto"/>
          <w:sz w:val="36"/>
          <w:szCs w:val="36"/>
        </w:rPr>
        <w:t>Project Synopsis</w:t>
      </w:r>
    </w:p>
    <w:p w14:paraId="6A18EC11" w14:textId="3B004F7F" w:rsidR="0082373A" w:rsidRDefault="00000000" w:rsidP="3EBFBED8">
      <w:pPr>
        <w:pStyle w:val="BodyText"/>
        <w:jc w:val="both"/>
        <w:rPr>
          <w:sz w:val="28"/>
          <w:szCs w:val="28"/>
        </w:rPr>
      </w:pPr>
      <w:r w:rsidRPr="3EBFBED8">
        <w:rPr>
          <w:sz w:val="28"/>
          <w:szCs w:val="28"/>
        </w:rPr>
        <w:t>Project Name:</w:t>
      </w:r>
      <w:r w:rsidR="6E7F5619" w:rsidRPr="3EBFBED8">
        <w:rPr>
          <w:sz w:val="28"/>
          <w:szCs w:val="28"/>
        </w:rPr>
        <w:t xml:space="preserve"> </w:t>
      </w:r>
      <w:r w:rsidR="008B0052">
        <w:rPr>
          <w:sz w:val="28"/>
          <w:szCs w:val="28"/>
        </w:rPr>
        <w:t>Huddle</w:t>
      </w:r>
    </w:p>
    <w:p w14:paraId="592531D3" w14:textId="77777777" w:rsidR="0082373A" w:rsidRDefault="00000000" w:rsidP="3EBFBED8">
      <w:pPr>
        <w:pStyle w:val="BodyText"/>
        <w:jc w:val="both"/>
        <w:rPr>
          <w:sz w:val="24"/>
          <w:szCs w:val="24"/>
        </w:rPr>
      </w:pPr>
      <w:r>
        <w:br/>
      </w:r>
      <w:r w:rsidRPr="3EBFBED8">
        <w:rPr>
          <w:sz w:val="24"/>
          <w:szCs w:val="24"/>
        </w:rPr>
        <w:t>Project Members:</w:t>
      </w:r>
    </w:p>
    <w:tbl>
      <w:tblPr>
        <w:tblStyle w:val="TableGrid"/>
        <w:tblW w:w="0" w:type="auto"/>
        <w:tblLook w:val="04A0" w:firstRow="1" w:lastRow="0" w:firstColumn="1" w:lastColumn="0" w:noHBand="0" w:noVBand="1"/>
      </w:tblPr>
      <w:tblGrid>
        <w:gridCol w:w="4315"/>
        <w:gridCol w:w="4315"/>
      </w:tblGrid>
      <w:tr w:rsidR="0082373A" w14:paraId="07AC2078" w14:textId="77777777" w:rsidTr="3EBFBED8">
        <w:trPr>
          <w:trHeight w:val="360"/>
        </w:trPr>
        <w:tc>
          <w:tcPr>
            <w:tcW w:w="4320" w:type="dxa"/>
          </w:tcPr>
          <w:p w14:paraId="02F549D7" w14:textId="77777777" w:rsidR="0082373A" w:rsidRDefault="00000000" w:rsidP="3EBFBED8">
            <w:pPr>
              <w:jc w:val="both"/>
              <w:rPr>
                <w:sz w:val="24"/>
                <w:szCs w:val="24"/>
              </w:rPr>
            </w:pPr>
            <w:r w:rsidRPr="3EBFBED8">
              <w:rPr>
                <w:sz w:val="24"/>
                <w:szCs w:val="24"/>
              </w:rPr>
              <w:t>PRN No.</w:t>
            </w:r>
          </w:p>
        </w:tc>
        <w:tc>
          <w:tcPr>
            <w:tcW w:w="4320" w:type="dxa"/>
          </w:tcPr>
          <w:p w14:paraId="171E7CF2" w14:textId="77777777" w:rsidR="0082373A" w:rsidRDefault="00000000" w:rsidP="3EBFBED8">
            <w:pPr>
              <w:jc w:val="both"/>
              <w:rPr>
                <w:sz w:val="24"/>
                <w:szCs w:val="24"/>
              </w:rPr>
            </w:pPr>
            <w:r w:rsidRPr="3EBFBED8">
              <w:rPr>
                <w:sz w:val="24"/>
                <w:szCs w:val="24"/>
              </w:rPr>
              <w:t>Name</w:t>
            </w:r>
          </w:p>
        </w:tc>
      </w:tr>
      <w:tr w:rsidR="0082373A" w14:paraId="18B5F7AA" w14:textId="77777777" w:rsidTr="3EBFBED8">
        <w:tc>
          <w:tcPr>
            <w:tcW w:w="4320" w:type="dxa"/>
          </w:tcPr>
          <w:p w14:paraId="716649D2" w14:textId="0D937609" w:rsidR="0082373A" w:rsidRDefault="69086BB5" w:rsidP="3EBFBED8">
            <w:pPr>
              <w:jc w:val="both"/>
              <w:rPr>
                <w:sz w:val="24"/>
                <w:szCs w:val="24"/>
              </w:rPr>
            </w:pPr>
            <w:r w:rsidRPr="3EBFBED8">
              <w:rPr>
                <w:sz w:val="24"/>
                <w:szCs w:val="24"/>
              </w:rPr>
              <w:t>240843120057</w:t>
            </w:r>
          </w:p>
        </w:tc>
        <w:tc>
          <w:tcPr>
            <w:tcW w:w="4320" w:type="dxa"/>
          </w:tcPr>
          <w:p w14:paraId="7C2B0043" w14:textId="0971E926" w:rsidR="0082373A" w:rsidRDefault="69086BB5" w:rsidP="3EBFBED8">
            <w:pPr>
              <w:jc w:val="both"/>
              <w:rPr>
                <w:sz w:val="24"/>
                <w:szCs w:val="24"/>
              </w:rPr>
            </w:pPr>
            <w:r w:rsidRPr="3EBFBED8">
              <w:rPr>
                <w:sz w:val="24"/>
                <w:szCs w:val="24"/>
              </w:rPr>
              <w:t xml:space="preserve">Ramanand Sanjay </w:t>
            </w:r>
            <w:proofErr w:type="spellStart"/>
            <w:r w:rsidRPr="3EBFBED8">
              <w:rPr>
                <w:sz w:val="24"/>
                <w:szCs w:val="24"/>
              </w:rPr>
              <w:t>Patharwalkar</w:t>
            </w:r>
            <w:proofErr w:type="spellEnd"/>
          </w:p>
        </w:tc>
      </w:tr>
      <w:tr w:rsidR="0082373A" w14:paraId="6DB07F1B" w14:textId="77777777" w:rsidTr="3EBFBED8">
        <w:tc>
          <w:tcPr>
            <w:tcW w:w="4320" w:type="dxa"/>
          </w:tcPr>
          <w:p w14:paraId="17EAE8D6" w14:textId="0B37C7E1" w:rsidR="0082373A" w:rsidRDefault="69086BB5" w:rsidP="3EBFBED8">
            <w:pPr>
              <w:jc w:val="both"/>
              <w:rPr>
                <w:sz w:val="24"/>
                <w:szCs w:val="24"/>
              </w:rPr>
            </w:pPr>
            <w:r w:rsidRPr="3EBFBED8">
              <w:rPr>
                <w:sz w:val="24"/>
                <w:szCs w:val="24"/>
              </w:rPr>
              <w:t>240843120072</w:t>
            </w:r>
          </w:p>
        </w:tc>
        <w:tc>
          <w:tcPr>
            <w:tcW w:w="4320" w:type="dxa"/>
          </w:tcPr>
          <w:p w14:paraId="29F31670" w14:textId="660F4948" w:rsidR="0082373A" w:rsidRDefault="69086BB5" w:rsidP="3EBFBED8">
            <w:pPr>
              <w:jc w:val="both"/>
              <w:rPr>
                <w:sz w:val="24"/>
                <w:szCs w:val="24"/>
              </w:rPr>
            </w:pPr>
            <w:r w:rsidRPr="3EBFBED8">
              <w:rPr>
                <w:sz w:val="24"/>
                <w:szCs w:val="24"/>
              </w:rPr>
              <w:t>Shrihari Rangnath Lute</w:t>
            </w:r>
          </w:p>
        </w:tc>
      </w:tr>
      <w:tr w:rsidR="008A6723" w14:paraId="4C6A7010" w14:textId="77777777" w:rsidTr="3EBFBED8">
        <w:tc>
          <w:tcPr>
            <w:tcW w:w="4320" w:type="dxa"/>
          </w:tcPr>
          <w:p w14:paraId="176F9A66" w14:textId="0D1DB7FF" w:rsidR="008A6723" w:rsidRDefault="69086BB5" w:rsidP="3EBFBED8">
            <w:pPr>
              <w:jc w:val="both"/>
              <w:rPr>
                <w:sz w:val="24"/>
                <w:szCs w:val="24"/>
              </w:rPr>
            </w:pPr>
            <w:r w:rsidRPr="3EBFBED8">
              <w:rPr>
                <w:sz w:val="24"/>
                <w:szCs w:val="24"/>
              </w:rPr>
              <w:t>240843120067</w:t>
            </w:r>
          </w:p>
        </w:tc>
        <w:tc>
          <w:tcPr>
            <w:tcW w:w="4320" w:type="dxa"/>
          </w:tcPr>
          <w:p w14:paraId="2F82EA7C" w14:textId="5697F515" w:rsidR="008A6723" w:rsidRDefault="69086BB5" w:rsidP="3EBFBED8">
            <w:pPr>
              <w:jc w:val="both"/>
              <w:rPr>
                <w:sz w:val="24"/>
                <w:szCs w:val="24"/>
              </w:rPr>
            </w:pPr>
            <w:r w:rsidRPr="3EBFBED8">
              <w:rPr>
                <w:sz w:val="24"/>
                <w:szCs w:val="24"/>
              </w:rPr>
              <w:t>Sahil Sandip Shinde</w:t>
            </w:r>
          </w:p>
        </w:tc>
      </w:tr>
      <w:tr w:rsidR="008A6723" w14:paraId="04FB6A2F" w14:textId="77777777" w:rsidTr="3EBFBED8">
        <w:tc>
          <w:tcPr>
            <w:tcW w:w="4320" w:type="dxa"/>
          </w:tcPr>
          <w:p w14:paraId="4CF8A83B" w14:textId="73C57EB6" w:rsidR="008A6723" w:rsidRDefault="69086BB5" w:rsidP="3EBFBED8">
            <w:pPr>
              <w:jc w:val="both"/>
              <w:rPr>
                <w:sz w:val="24"/>
                <w:szCs w:val="24"/>
              </w:rPr>
            </w:pPr>
            <w:r w:rsidRPr="3EBFBED8">
              <w:rPr>
                <w:sz w:val="24"/>
                <w:szCs w:val="24"/>
              </w:rPr>
              <w:t>240843120004</w:t>
            </w:r>
          </w:p>
        </w:tc>
        <w:tc>
          <w:tcPr>
            <w:tcW w:w="4320" w:type="dxa"/>
          </w:tcPr>
          <w:p w14:paraId="7A5AB5BF" w14:textId="1EF0CBD2" w:rsidR="008A6723" w:rsidRDefault="69086BB5" w:rsidP="3EBFBED8">
            <w:pPr>
              <w:jc w:val="both"/>
              <w:rPr>
                <w:sz w:val="24"/>
                <w:szCs w:val="24"/>
              </w:rPr>
            </w:pPr>
            <w:r w:rsidRPr="3EBFBED8">
              <w:rPr>
                <w:sz w:val="24"/>
                <w:szCs w:val="24"/>
              </w:rPr>
              <w:t>Amar Suresh Kumbhar</w:t>
            </w:r>
          </w:p>
        </w:tc>
      </w:tr>
    </w:tbl>
    <w:p w14:paraId="27092665" w14:textId="6308FA6E" w:rsidR="0082373A" w:rsidRDefault="00000000" w:rsidP="3EBFBED8">
      <w:pPr>
        <w:jc w:val="both"/>
        <w:rPr>
          <w:sz w:val="24"/>
          <w:szCs w:val="24"/>
        </w:rPr>
      </w:pPr>
      <w:r>
        <w:br/>
      </w:r>
      <w:r w:rsidRPr="3EBFBED8">
        <w:rPr>
          <w:sz w:val="24"/>
          <w:szCs w:val="24"/>
        </w:rPr>
        <w:t>Group Leader’s Name:</w:t>
      </w:r>
      <w:r w:rsidR="4EB70B81" w:rsidRPr="3EBFBED8">
        <w:rPr>
          <w:sz w:val="24"/>
          <w:szCs w:val="24"/>
        </w:rPr>
        <w:t xml:space="preserve"> Ramanand Sanjay </w:t>
      </w:r>
      <w:proofErr w:type="spellStart"/>
      <w:r w:rsidR="4EB70B81" w:rsidRPr="3EBFBED8">
        <w:rPr>
          <w:sz w:val="24"/>
          <w:szCs w:val="24"/>
        </w:rPr>
        <w:t>Patharwalkar</w:t>
      </w:r>
      <w:proofErr w:type="spellEnd"/>
      <w:r w:rsidR="212A0B1E" w:rsidRPr="3EBFBED8">
        <w:rPr>
          <w:sz w:val="24"/>
          <w:szCs w:val="24"/>
        </w:rPr>
        <w:t>.</w:t>
      </w:r>
    </w:p>
    <w:p w14:paraId="2512C6A3" w14:textId="0009DF58" w:rsidR="0082373A" w:rsidRDefault="00000000" w:rsidP="3EBFBED8">
      <w:pPr>
        <w:rPr>
          <w:b/>
          <w:bCs/>
          <w:sz w:val="28"/>
          <w:szCs w:val="28"/>
        </w:rPr>
      </w:pPr>
      <w:r>
        <w:br/>
      </w:r>
      <w:r w:rsidRPr="3EBFBED8">
        <w:rPr>
          <w:b/>
          <w:bCs/>
          <w:sz w:val="28"/>
          <w:szCs w:val="28"/>
        </w:rPr>
        <w:t xml:space="preserve">Introduction </w:t>
      </w:r>
      <w:r w:rsidR="7EB80C0B" w:rsidRPr="3EBFBED8">
        <w:rPr>
          <w:b/>
          <w:bCs/>
          <w:sz w:val="28"/>
          <w:szCs w:val="28"/>
        </w:rPr>
        <w:t>of Project:</w:t>
      </w:r>
    </w:p>
    <w:p w14:paraId="2E467758" w14:textId="7FD677A3" w:rsidR="0082373A" w:rsidRDefault="008B0052" w:rsidP="3EBFBED8">
      <w:pPr>
        <w:pStyle w:val="Heading2"/>
        <w:jc w:val="both"/>
        <w:rPr>
          <w:rFonts w:asciiTheme="minorHAnsi" w:eastAsiaTheme="minorEastAsia" w:hAnsiTheme="minorHAnsi" w:cstheme="minorBidi"/>
          <w:b w:val="0"/>
          <w:bCs w:val="0"/>
          <w:color w:val="auto"/>
          <w:sz w:val="24"/>
          <w:szCs w:val="24"/>
        </w:rPr>
      </w:pPr>
      <w:r w:rsidRPr="008B0052">
        <w:rPr>
          <w:rFonts w:asciiTheme="minorHAnsi" w:eastAsiaTheme="minorEastAsia" w:hAnsiTheme="minorHAnsi" w:cstheme="minorBidi"/>
          <w:b w:val="0"/>
          <w:bCs w:val="0"/>
          <w:color w:val="auto"/>
          <w:sz w:val="24"/>
          <w:szCs w:val="24"/>
        </w:rPr>
        <w:t>The Huddle Project is an innovative collaboration and communication platform designed to bring people together, fostering teamwork and efficiency in group activities. It aims to address the challenges of disjointed communication, scattered task management, and unstructured workflows by providing an all-in-one solution. Whether for professional teams, academic groups, or social clubs, Huddle creates a seamless environment where members can share ideas, manage tasks, and track progress efficiently.</w:t>
      </w:r>
    </w:p>
    <w:p w14:paraId="03BD560A" w14:textId="0DD81084" w:rsidR="008B0052" w:rsidRDefault="008B0052" w:rsidP="008B0052">
      <w:pPr>
        <w:rPr>
          <w:sz w:val="24"/>
          <w:szCs w:val="24"/>
        </w:rPr>
      </w:pPr>
      <w:r w:rsidRPr="008B0052">
        <w:rPr>
          <w:sz w:val="24"/>
          <w:szCs w:val="24"/>
        </w:rPr>
        <w:t xml:space="preserve">           In an era where remote work and distributed teams are increasingly common, </w:t>
      </w:r>
      <w:r w:rsidRPr="008B0052">
        <w:rPr>
          <w:b/>
          <w:bCs/>
          <w:sz w:val="24"/>
          <w:szCs w:val="24"/>
        </w:rPr>
        <w:t>Huddle</w:t>
      </w:r>
      <w:r w:rsidRPr="008B0052">
        <w:rPr>
          <w:sz w:val="24"/>
          <w:szCs w:val="24"/>
        </w:rPr>
        <w:t xml:space="preserve"> ensures that users can connect, collaborate, and achieve goals effectively, irrespective of their location.</w:t>
      </w:r>
    </w:p>
    <w:p w14:paraId="1D0D70B3" w14:textId="77777777" w:rsidR="008B0052" w:rsidRPr="008B0052" w:rsidRDefault="008B0052" w:rsidP="008B0052">
      <w:pPr>
        <w:rPr>
          <w:sz w:val="24"/>
          <w:szCs w:val="24"/>
        </w:rPr>
      </w:pPr>
    </w:p>
    <w:p w14:paraId="637D0CE4" w14:textId="439CECFC" w:rsidR="22D055F2" w:rsidRDefault="22D055F2" w:rsidP="3EBFBED8">
      <w:pPr>
        <w:jc w:val="both"/>
        <w:rPr>
          <w:b/>
          <w:bCs/>
          <w:sz w:val="28"/>
          <w:szCs w:val="28"/>
        </w:rPr>
      </w:pPr>
      <w:r w:rsidRPr="3EBFBED8">
        <w:rPr>
          <w:b/>
          <w:bCs/>
          <w:sz w:val="28"/>
          <w:szCs w:val="28"/>
        </w:rPr>
        <w:t>Objective</w:t>
      </w:r>
      <w:r w:rsidR="67ADB724" w:rsidRPr="3EBFBED8">
        <w:rPr>
          <w:b/>
          <w:bCs/>
          <w:sz w:val="28"/>
          <w:szCs w:val="28"/>
        </w:rPr>
        <w:t xml:space="preserve"> of Project:</w:t>
      </w:r>
    </w:p>
    <w:p w14:paraId="65DFB7E8" w14:textId="0902D652" w:rsidR="008B0052" w:rsidRPr="008B0052" w:rsidRDefault="008B0052" w:rsidP="008B0052">
      <w:pPr>
        <w:pStyle w:val="ListParagraph"/>
        <w:numPr>
          <w:ilvl w:val="0"/>
          <w:numId w:val="1"/>
        </w:numPr>
        <w:jc w:val="both"/>
        <w:rPr>
          <w:sz w:val="24"/>
          <w:szCs w:val="24"/>
          <w:lang w:val="en-IN"/>
        </w:rPr>
      </w:pPr>
      <w:r w:rsidRPr="008B0052">
        <w:rPr>
          <w:sz w:val="24"/>
          <w:szCs w:val="24"/>
          <w:lang w:val="en-IN"/>
        </w:rPr>
        <w:t>Provide a centralized platform for communication, collaboration, and task management.</w:t>
      </w:r>
    </w:p>
    <w:p w14:paraId="5E7EEB6D" w14:textId="77777777" w:rsidR="00177676" w:rsidRDefault="00177676" w:rsidP="3EBFBED8">
      <w:pPr>
        <w:pStyle w:val="ListParagraph"/>
        <w:numPr>
          <w:ilvl w:val="0"/>
          <w:numId w:val="1"/>
        </w:numPr>
        <w:spacing w:after="0"/>
        <w:jc w:val="both"/>
        <w:rPr>
          <w:sz w:val="24"/>
          <w:szCs w:val="24"/>
        </w:rPr>
      </w:pPr>
      <w:r w:rsidRPr="00177676">
        <w:rPr>
          <w:sz w:val="24"/>
          <w:szCs w:val="24"/>
        </w:rPr>
        <w:t>Enable group members to share files, updates, and progress in real-time.</w:t>
      </w:r>
    </w:p>
    <w:p w14:paraId="76806FE4" w14:textId="6D13CE52" w:rsidR="22D055F2" w:rsidRDefault="00177676" w:rsidP="3EBFBED8">
      <w:pPr>
        <w:pStyle w:val="ListParagraph"/>
        <w:numPr>
          <w:ilvl w:val="0"/>
          <w:numId w:val="1"/>
        </w:numPr>
        <w:spacing w:after="0"/>
        <w:jc w:val="both"/>
        <w:rPr>
          <w:sz w:val="24"/>
          <w:szCs w:val="24"/>
        </w:rPr>
      </w:pPr>
      <w:r w:rsidRPr="00177676">
        <w:rPr>
          <w:sz w:val="24"/>
          <w:szCs w:val="24"/>
        </w:rPr>
        <w:t>Offer task-tracking tools to assign, prioritize, and complete objectives on time</w:t>
      </w:r>
      <w:r w:rsidR="22D055F2" w:rsidRPr="3EBFBED8">
        <w:rPr>
          <w:sz w:val="24"/>
          <w:szCs w:val="24"/>
        </w:rPr>
        <w:t>.</w:t>
      </w:r>
    </w:p>
    <w:p w14:paraId="1698A2DB" w14:textId="77777777" w:rsidR="00177676" w:rsidRDefault="00177676" w:rsidP="3EBFBED8">
      <w:pPr>
        <w:pStyle w:val="ListParagraph"/>
        <w:numPr>
          <w:ilvl w:val="0"/>
          <w:numId w:val="1"/>
        </w:numPr>
        <w:spacing w:after="0"/>
        <w:jc w:val="both"/>
        <w:rPr>
          <w:sz w:val="24"/>
          <w:szCs w:val="24"/>
        </w:rPr>
      </w:pPr>
      <w:r w:rsidRPr="00177676">
        <w:rPr>
          <w:sz w:val="24"/>
          <w:szCs w:val="24"/>
        </w:rPr>
        <w:t>Foster transparency and accountability through visual progress dashboards.</w:t>
      </w:r>
    </w:p>
    <w:p w14:paraId="0DCD331A" w14:textId="33BD8778" w:rsidR="22D055F2" w:rsidRDefault="00177676" w:rsidP="3EBFBED8">
      <w:pPr>
        <w:pStyle w:val="ListParagraph"/>
        <w:numPr>
          <w:ilvl w:val="0"/>
          <w:numId w:val="1"/>
        </w:numPr>
        <w:spacing w:after="0"/>
        <w:jc w:val="both"/>
        <w:rPr>
          <w:sz w:val="24"/>
          <w:szCs w:val="24"/>
        </w:rPr>
      </w:pPr>
      <w:r w:rsidRPr="00177676">
        <w:rPr>
          <w:sz w:val="24"/>
          <w:szCs w:val="24"/>
        </w:rPr>
        <w:t>Allow integration with third-party tools and services for a comprehensive collaboration experience</w:t>
      </w:r>
      <w:r w:rsidR="22D055F2" w:rsidRPr="3EBFBED8">
        <w:rPr>
          <w:sz w:val="24"/>
          <w:szCs w:val="24"/>
        </w:rPr>
        <w:t>.</w:t>
      </w:r>
    </w:p>
    <w:p w14:paraId="6886E1A6" w14:textId="77777777" w:rsidR="002F4AB9" w:rsidRPr="002F4AB9" w:rsidRDefault="002F4AB9" w:rsidP="002F4AB9">
      <w:pPr>
        <w:spacing w:after="0"/>
        <w:jc w:val="both"/>
        <w:rPr>
          <w:sz w:val="24"/>
          <w:szCs w:val="24"/>
        </w:rPr>
      </w:pPr>
    </w:p>
    <w:p w14:paraId="473221D2" w14:textId="2AABFDD7" w:rsidR="22D055F2" w:rsidRDefault="00177676" w:rsidP="3EBFBED8">
      <w:pPr>
        <w:jc w:val="both"/>
        <w:rPr>
          <w:b/>
          <w:bCs/>
          <w:sz w:val="28"/>
          <w:szCs w:val="28"/>
        </w:rPr>
      </w:pPr>
      <w:r w:rsidRPr="00177676">
        <w:rPr>
          <w:sz w:val="24"/>
          <w:szCs w:val="24"/>
        </w:rPr>
        <w:lastRenderedPageBreak/>
        <w:t xml:space="preserve">The project delivers a scalable and robust solution that simplifies teamwork, enhances productivity, and nurtures a culture of </w:t>
      </w:r>
      <w:proofErr w:type="spellStart"/>
      <w:r w:rsidRPr="00177676">
        <w:rPr>
          <w:sz w:val="24"/>
          <w:szCs w:val="24"/>
        </w:rPr>
        <w:t>collaboration.</w:t>
      </w:r>
      <w:r w:rsidR="22D055F2" w:rsidRPr="3EBFBED8">
        <w:rPr>
          <w:b/>
          <w:bCs/>
          <w:sz w:val="28"/>
          <w:szCs w:val="28"/>
        </w:rPr>
        <w:t>Scope</w:t>
      </w:r>
      <w:proofErr w:type="spellEnd"/>
      <w:r w:rsidR="7979474D" w:rsidRPr="3EBFBED8">
        <w:rPr>
          <w:b/>
          <w:bCs/>
          <w:sz w:val="28"/>
          <w:szCs w:val="28"/>
        </w:rPr>
        <w:t xml:space="preserve"> of Project:</w:t>
      </w:r>
    </w:p>
    <w:p w14:paraId="522CAD4A" w14:textId="6E6C7AF0" w:rsidR="22D055F2" w:rsidRDefault="22D055F2" w:rsidP="3EBFBED8">
      <w:pPr>
        <w:pStyle w:val="ListParagraph"/>
        <w:numPr>
          <w:ilvl w:val="0"/>
          <w:numId w:val="3"/>
        </w:numPr>
        <w:spacing w:before="240" w:after="240"/>
        <w:jc w:val="both"/>
        <w:rPr>
          <w:sz w:val="24"/>
          <w:szCs w:val="24"/>
        </w:rPr>
      </w:pPr>
      <w:r w:rsidRPr="3EBFBED8">
        <w:rPr>
          <w:b/>
          <w:bCs/>
          <w:sz w:val="24"/>
          <w:szCs w:val="24"/>
        </w:rPr>
        <w:t>Functional Scope</w:t>
      </w:r>
      <w:r w:rsidRPr="3EBFBED8">
        <w:rPr>
          <w:sz w:val="24"/>
          <w:szCs w:val="24"/>
        </w:rPr>
        <w:t>:</w:t>
      </w:r>
    </w:p>
    <w:p w14:paraId="1F3D0466" w14:textId="7DD027AF" w:rsidR="22D055F2" w:rsidRDefault="002F4AB9" w:rsidP="3EBFBED8">
      <w:pPr>
        <w:pStyle w:val="ListParagraph"/>
        <w:numPr>
          <w:ilvl w:val="1"/>
          <w:numId w:val="3"/>
        </w:numPr>
        <w:spacing w:after="0"/>
        <w:jc w:val="both"/>
        <w:rPr>
          <w:sz w:val="24"/>
          <w:szCs w:val="24"/>
        </w:rPr>
      </w:pPr>
      <w:r w:rsidRPr="002F4AB9">
        <w:rPr>
          <w:sz w:val="24"/>
          <w:szCs w:val="24"/>
        </w:rPr>
        <w:t>Facilitate group chats and real-time messaging for smooth communication</w:t>
      </w:r>
      <w:r w:rsidR="22D055F2" w:rsidRPr="3EBFBED8">
        <w:rPr>
          <w:sz w:val="24"/>
          <w:szCs w:val="24"/>
        </w:rPr>
        <w:t>.</w:t>
      </w:r>
    </w:p>
    <w:p w14:paraId="248E597F" w14:textId="0478411E" w:rsidR="22D055F2" w:rsidRDefault="002F4AB9" w:rsidP="3EBFBED8">
      <w:pPr>
        <w:pStyle w:val="ListParagraph"/>
        <w:numPr>
          <w:ilvl w:val="1"/>
          <w:numId w:val="3"/>
        </w:numPr>
        <w:spacing w:after="0"/>
        <w:jc w:val="both"/>
        <w:rPr>
          <w:sz w:val="24"/>
          <w:szCs w:val="24"/>
        </w:rPr>
      </w:pPr>
      <w:r w:rsidRPr="002F4AB9">
        <w:rPr>
          <w:sz w:val="24"/>
          <w:szCs w:val="24"/>
        </w:rPr>
        <w:t>Provide task assignment and deadline tracking for structured workflows</w:t>
      </w:r>
      <w:r w:rsidR="22D055F2" w:rsidRPr="3EBFBED8">
        <w:rPr>
          <w:sz w:val="24"/>
          <w:szCs w:val="24"/>
        </w:rPr>
        <w:t>.</w:t>
      </w:r>
    </w:p>
    <w:p w14:paraId="2CAF89FF" w14:textId="77777777" w:rsidR="002F4AB9" w:rsidRDefault="002F4AB9" w:rsidP="3EBFBED8">
      <w:pPr>
        <w:pStyle w:val="ListParagraph"/>
        <w:numPr>
          <w:ilvl w:val="1"/>
          <w:numId w:val="3"/>
        </w:numPr>
        <w:spacing w:after="0"/>
        <w:jc w:val="both"/>
        <w:rPr>
          <w:sz w:val="24"/>
          <w:szCs w:val="24"/>
        </w:rPr>
      </w:pPr>
      <w:r w:rsidRPr="002F4AB9">
        <w:rPr>
          <w:sz w:val="24"/>
          <w:szCs w:val="24"/>
        </w:rPr>
        <w:t>Offer a shared calendar to schedule and synchronize group activities.</w:t>
      </w:r>
    </w:p>
    <w:p w14:paraId="2A11C40C" w14:textId="1EB794EE" w:rsidR="22D055F2" w:rsidRDefault="002F4AB9" w:rsidP="3EBFBED8">
      <w:pPr>
        <w:pStyle w:val="ListParagraph"/>
        <w:numPr>
          <w:ilvl w:val="1"/>
          <w:numId w:val="3"/>
        </w:numPr>
        <w:spacing w:after="0"/>
        <w:jc w:val="both"/>
        <w:rPr>
          <w:sz w:val="24"/>
          <w:szCs w:val="24"/>
        </w:rPr>
      </w:pPr>
      <w:r w:rsidRPr="002F4AB9">
        <w:rPr>
          <w:sz w:val="24"/>
          <w:szCs w:val="24"/>
        </w:rPr>
        <w:t>Integrate file-sharing capabilities for efficient resource management</w:t>
      </w:r>
      <w:r w:rsidR="22D055F2" w:rsidRPr="3EBFBED8">
        <w:rPr>
          <w:sz w:val="24"/>
          <w:szCs w:val="24"/>
        </w:rPr>
        <w:t>.</w:t>
      </w:r>
    </w:p>
    <w:p w14:paraId="0759164F" w14:textId="0A0B6BC6" w:rsidR="22D055F2" w:rsidRDefault="002F4AB9" w:rsidP="3EBFBED8">
      <w:pPr>
        <w:pStyle w:val="ListParagraph"/>
        <w:numPr>
          <w:ilvl w:val="1"/>
          <w:numId w:val="3"/>
        </w:numPr>
        <w:spacing w:after="0"/>
        <w:jc w:val="both"/>
        <w:rPr>
          <w:sz w:val="24"/>
          <w:szCs w:val="24"/>
        </w:rPr>
      </w:pPr>
      <w:r w:rsidRPr="002F4AB9">
        <w:rPr>
          <w:sz w:val="24"/>
          <w:szCs w:val="24"/>
        </w:rPr>
        <w:t>Enable users to track progress with visual tools like Kanban boards or Gantt charts</w:t>
      </w:r>
      <w:r>
        <w:rPr>
          <w:sz w:val="24"/>
          <w:szCs w:val="24"/>
        </w:rPr>
        <w:t>.</w:t>
      </w:r>
    </w:p>
    <w:p w14:paraId="7256FFCF" w14:textId="574A0C07" w:rsidR="22D055F2" w:rsidRDefault="22D055F2" w:rsidP="3EBFBED8">
      <w:pPr>
        <w:pStyle w:val="ListParagraph"/>
        <w:numPr>
          <w:ilvl w:val="0"/>
          <w:numId w:val="3"/>
        </w:numPr>
        <w:spacing w:before="240" w:after="240"/>
        <w:jc w:val="both"/>
        <w:rPr>
          <w:sz w:val="24"/>
          <w:szCs w:val="24"/>
        </w:rPr>
      </w:pPr>
      <w:r w:rsidRPr="3EBFBED8">
        <w:rPr>
          <w:b/>
          <w:bCs/>
          <w:sz w:val="24"/>
          <w:szCs w:val="24"/>
        </w:rPr>
        <w:t>User Scope</w:t>
      </w:r>
      <w:r w:rsidRPr="3EBFBED8">
        <w:rPr>
          <w:sz w:val="24"/>
          <w:szCs w:val="24"/>
        </w:rPr>
        <w:t>:</w:t>
      </w:r>
    </w:p>
    <w:p w14:paraId="628D49CE" w14:textId="0B4C931B" w:rsidR="22D055F2" w:rsidRDefault="002F4AB9" w:rsidP="3EBFBED8">
      <w:pPr>
        <w:pStyle w:val="ListParagraph"/>
        <w:numPr>
          <w:ilvl w:val="1"/>
          <w:numId w:val="3"/>
        </w:numPr>
        <w:spacing w:after="0"/>
        <w:jc w:val="both"/>
        <w:rPr>
          <w:sz w:val="24"/>
          <w:szCs w:val="24"/>
        </w:rPr>
      </w:pPr>
      <w:r w:rsidRPr="002F4AB9">
        <w:rPr>
          <w:sz w:val="24"/>
          <w:szCs w:val="24"/>
        </w:rPr>
        <w:t>Targeted at teams, students, professionals, and organizations of all sizes</w:t>
      </w:r>
      <w:r w:rsidR="22D055F2" w:rsidRPr="3EBFBED8">
        <w:rPr>
          <w:sz w:val="24"/>
          <w:szCs w:val="24"/>
        </w:rPr>
        <w:t>.</w:t>
      </w:r>
    </w:p>
    <w:p w14:paraId="31295B67" w14:textId="30D08E61" w:rsidR="22D055F2" w:rsidRDefault="002F4AB9" w:rsidP="3EBFBED8">
      <w:pPr>
        <w:pStyle w:val="ListParagraph"/>
        <w:numPr>
          <w:ilvl w:val="1"/>
          <w:numId w:val="3"/>
        </w:numPr>
        <w:spacing w:after="0"/>
        <w:jc w:val="both"/>
        <w:rPr>
          <w:sz w:val="24"/>
          <w:szCs w:val="24"/>
        </w:rPr>
      </w:pPr>
      <w:r w:rsidRPr="002F4AB9">
        <w:rPr>
          <w:sz w:val="24"/>
          <w:szCs w:val="24"/>
        </w:rPr>
        <w:t>Scalable for large teams or inter-departmental collaboration within companies</w:t>
      </w:r>
      <w:r w:rsidR="22D055F2" w:rsidRPr="3EBFBED8">
        <w:rPr>
          <w:sz w:val="24"/>
          <w:szCs w:val="24"/>
        </w:rPr>
        <w:t>.</w:t>
      </w:r>
    </w:p>
    <w:p w14:paraId="3E901C62" w14:textId="49CA7C44" w:rsidR="002F4AB9" w:rsidRDefault="002F4AB9" w:rsidP="3EBFBED8">
      <w:pPr>
        <w:pStyle w:val="ListParagraph"/>
        <w:numPr>
          <w:ilvl w:val="1"/>
          <w:numId w:val="3"/>
        </w:numPr>
        <w:spacing w:after="0"/>
        <w:jc w:val="both"/>
        <w:rPr>
          <w:sz w:val="24"/>
          <w:szCs w:val="24"/>
        </w:rPr>
      </w:pPr>
      <w:r w:rsidRPr="002F4AB9">
        <w:rPr>
          <w:sz w:val="24"/>
          <w:szCs w:val="24"/>
        </w:rPr>
        <w:t>Applicable for personal projects, study groups, and event planning</w:t>
      </w:r>
    </w:p>
    <w:p w14:paraId="55D5E6F3" w14:textId="6DBEF648" w:rsidR="22D055F2" w:rsidRDefault="22D055F2" w:rsidP="3EBFBED8">
      <w:pPr>
        <w:pStyle w:val="ListParagraph"/>
        <w:numPr>
          <w:ilvl w:val="0"/>
          <w:numId w:val="3"/>
        </w:numPr>
        <w:spacing w:before="240" w:after="240"/>
        <w:jc w:val="both"/>
        <w:rPr>
          <w:sz w:val="24"/>
          <w:szCs w:val="24"/>
        </w:rPr>
      </w:pPr>
      <w:r w:rsidRPr="3EBFBED8">
        <w:rPr>
          <w:b/>
          <w:bCs/>
          <w:sz w:val="24"/>
          <w:szCs w:val="24"/>
        </w:rPr>
        <w:t>Technological Scope</w:t>
      </w:r>
      <w:r w:rsidRPr="3EBFBED8">
        <w:rPr>
          <w:sz w:val="24"/>
          <w:szCs w:val="24"/>
        </w:rPr>
        <w:t>:</w:t>
      </w:r>
    </w:p>
    <w:p w14:paraId="07E65328" w14:textId="215E3E3F" w:rsidR="22D055F2" w:rsidRDefault="002F4AB9" w:rsidP="3EBFBED8">
      <w:pPr>
        <w:pStyle w:val="ListParagraph"/>
        <w:numPr>
          <w:ilvl w:val="1"/>
          <w:numId w:val="3"/>
        </w:numPr>
        <w:spacing w:after="0"/>
        <w:jc w:val="both"/>
        <w:rPr>
          <w:sz w:val="24"/>
          <w:szCs w:val="24"/>
        </w:rPr>
      </w:pPr>
      <w:r w:rsidRPr="002F4AB9">
        <w:rPr>
          <w:sz w:val="24"/>
          <w:szCs w:val="24"/>
        </w:rPr>
        <w:t>Available as both a web and mobile application for accessibility on the go.</w:t>
      </w:r>
    </w:p>
    <w:p w14:paraId="794DB74D" w14:textId="23AAAF98" w:rsidR="22D055F2" w:rsidRDefault="002F4AB9" w:rsidP="3EBFBED8">
      <w:pPr>
        <w:pStyle w:val="ListParagraph"/>
        <w:numPr>
          <w:ilvl w:val="1"/>
          <w:numId w:val="3"/>
        </w:numPr>
        <w:spacing w:after="0"/>
        <w:jc w:val="both"/>
        <w:rPr>
          <w:sz w:val="24"/>
          <w:szCs w:val="24"/>
        </w:rPr>
      </w:pPr>
      <w:r w:rsidRPr="002F4AB9">
        <w:rPr>
          <w:sz w:val="24"/>
          <w:szCs w:val="24"/>
        </w:rPr>
        <w:t>Integration with cloud platforms for seamless data synchronization and backup</w:t>
      </w:r>
      <w:r w:rsidR="22D055F2" w:rsidRPr="3EBFBED8">
        <w:rPr>
          <w:sz w:val="24"/>
          <w:szCs w:val="24"/>
        </w:rPr>
        <w:t>.</w:t>
      </w:r>
    </w:p>
    <w:p w14:paraId="61B29A2F" w14:textId="7C9AADD3" w:rsidR="22D055F2" w:rsidRDefault="002F4AB9" w:rsidP="3EBFBED8">
      <w:pPr>
        <w:pStyle w:val="ListParagraph"/>
        <w:numPr>
          <w:ilvl w:val="1"/>
          <w:numId w:val="3"/>
        </w:numPr>
        <w:spacing w:after="0"/>
        <w:jc w:val="both"/>
        <w:rPr>
          <w:sz w:val="24"/>
          <w:szCs w:val="24"/>
        </w:rPr>
      </w:pPr>
      <w:r w:rsidRPr="002F4AB9">
        <w:rPr>
          <w:sz w:val="24"/>
          <w:szCs w:val="24"/>
        </w:rPr>
        <w:t>Secure user authentication with multi-factor authentication (MFA) for data protection</w:t>
      </w:r>
      <w:r w:rsidR="22D055F2" w:rsidRPr="3EBFBED8">
        <w:rPr>
          <w:sz w:val="24"/>
          <w:szCs w:val="24"/>
        </w:rPr>
        <w:t>.</w:t>
      </w:r>
    </w:p>
    <w:p w14:paraId="20488E26" w14:textId="4188F102" w:rsidR="3EBFBED8" w:rsidRDefault="3EBFBED8" w:rsidP="3EBFBED8">
      <w:pPr>
        <w:jc w:val="both"/>
        <w:rPr>
          <w:sz w:val="24"/>
          <w:szCs w:val="24"/>
        </w:rPr>
      </w:pPr>
    </w:p>
    <w:p w14:paraId="672FB578" w14:textId="21418F48" w:rsidR="005B4A11" w:rsidRDefault="00000000" w:rsidP="3EBFBED8">
      <w:pPr>
        <w:jc w:val="both"/>
        <w:rPr>
          <w:b/>
          <w:bCs/>
          <w:sz w:val="28"/>
          <w:szCs w:val="28"/>
        </w:rPr>
      </w:pPr>
      <w:r>
        <w:br/>
      </w:r>
      <w:r w:rsidRPr="3EBFBED8">
        <w:rPr>
          <w:b/>
          <w:bCs/>
          <w:sz w:val="28"/>
          <w:szCs w:val="28"/>
        </w:rPr>
        <w:t xml:space="preserve">Future </w:t>
      </w:r>
      <w:r w:rsidR="02ED2F66" w:rsidRPr="3EBFBED8">
        <w:rPr>
          <w:b/>
          <w:bCs/>
          <w:sz w:val="28"/>
          <w:szCs w:val="28"/>
        </w:rPr>
        <w:t>of Project:</w:t>
      </w:r>
    </w:p>
    <w:p w14:paraId="00B087E4" w14:textId="4849EDF3" w:rsidR="02ED2F66" w:rsidRDefault="002F4AB9" w:rsidP="3EBFBED8">
      <w:pPr>
        <w:pStyle w:val="ListParagraph"/>
        <w:numPr>
          <w:ilvl w:val="0"/>
          <w:numId w:val="2"/>
        </w:numPr>
        <w:spacing w:before="240" w:after="240"/>
        <w:jc w:val="both"/>
        <w:rPr>
          <w:sz w:val="24"/>
          <w:szCs w:val="24"/>
        </w:rPr>
      </w:pPr>
      <w:r w:rsidRPr="002F4AB9">
        <w:rPr>
          <w:b/>
          <w:bCs/>
          <w:sz w:val="24"/>
          <w:szCs w:val="24"/>
        </w:rPr>
        <w:t>Enhanced Collaboration Tools</w:t>
      </w:r>
      <w:r w:rsidR="02ED2F66" w:rsidRPr="3EBFBED8">
        <w:rPr>
          <w:sz w:val="24"/>
          <w:szCs w:val="24"/>
        </w:rPr>
        <w:t>:</w:t>
      </w:r>
    </w:p>
    <w:p w14:paraId="54200E52" w14:textId="1C06510A" w:rsidR="02ED2F66" w:rsidRDefault="002F4AB9" w:rsidP="3EBFBED8">
      <w:pPr>
        <w:pStyle w:val="ListParagraph"/>
        <w:numPr>
          <w:ilvl w:val="1"/>
          <w:numId w:val="2"/>
        </w:numPr>
        <w:spacing w:after="0"/>
        <w:jc w:val="both"/>
        <w:rPr>
          <w:sz w:val="24"/>
          <w:szCs w:val="24"/>
        </w:rPr>
      </w:pPr>
      <w:r w:rsidRPr="002F4AB9">
        <w:rPr>
          <w:sz w:val="24"/>
          <w:szCs w:val="24"/>
        </w:rPr>
        <w:t>Develop AI-powered assistants for task prioritization and workflow optimization</w:t>
      </w:r>
      <w:r w:rsidR="02ED2F66" w:rsidRPr="3EBFBED8">
        <w:rPr>
          <w:sz w:val="24"/>
          <w:szCs w:val="24"/>
        </w:rPr>
        <w:t>.</w:t>
      </w:r>
    </w:p>
    <w:p w14:paraId="13C4ECDE" w14:textId="167D91DD" w:rsidR="02ED2F66" w:rsidRDefault="002F4AB9" w:rsidP="3EBFBED8">
      <w:pPr>
        <w:pStyle w:val="ListParagraph"/>
        <w:numPr>
          <w:ilvl w:val="1"/>
          <w:numId w:val="2"/>
        </w:numPr>
        <w:spacing w:after="0"/>
        <w:jc w:val="both"/>
        <w:rPr>
          <w:sz w:val="24"/>
          <w:szCs w:val="24"/>
        </w:rPr>
      </w:pPr>
      <w:r w:rsidRPr="002F4AB9">
        <w:rPr>
          <w:sz w:val="24"/>
          <w:szCs w:val="24"/>
        </w:rPr>
        <w:t>Include voice and video conferencing features for remote meetings</w:t>
      </w:r>
      <w:r w:rsidR="02ED2F66" w:rsidRPr="3EBFBED8">
        <w:rPr>
          <w:sz w:val="24"/>
          <w:szCs w:val="24"/>
        </w:rPr>
        <w:t>.</w:t>
      </w:r>
    </w:p>
    <w:p w14:paraId="11BF9E39" w14:textId="0DCA9619" w:rsidR="02ED2F66" w:rsidRDefault="002F4AB9" w:rsidP="3EBFBED8">
      <w:pPr>
        <w:pStyle w:val="ListParagraph"/>
        <w:numPr>
          <w:ilvl w:val="0"/>
          <w:numId w:val="2"/>
        </w:numPr>
        <w:spacing w:before="240" w:after="240"/>
        <w:jc w:val="both"/>
        <w:rPr>
          <w:sz w:val="24"/>
          <w:szCs w:val="24"/>
        </w:rPr>
      </w:pPr>
      <w:r w:rsidRPr="002F4AB9">
        <w:rPr>
          <w:b/>
          <w:bCs/>
          <w:sz w:val="24"/>
          <w:szCs w:val="24"/>
        </w:rPr>
        <w:t>Advanced Task Management</w:t>
      </w:r>
      <w:r w:rsidR="02ED2F66" w:rsidRPr="3EBFBED8">
        <w:rPr>
          <w:sz w:val="24"/>
          <w:szCs w:val="24"/>
        </w:rPr>
        <w:t>:</w:t>
      </w:r>
    </w:p>
    <w:p w14:paraId="35976C76" w14:textId="77777777" w:rsidR="002F4AB9" w:rsidRDefault="002F4AB9" w:rsidP="3EBFBED8">
      <w:pPr>
        <w:pStyle w:val="ListParagraph"/>
        <w:numPr>
          <w:ilvl w:val="1"/>
          <w:numId w:val="2"/>
        </w:numPr>
        <w:spacing w:after="0"/>
        <w:jc w:val="both"/>
        <w:rPr>
          <w:sz w:val="24"/>
          <w:szCs w:val="24"/>
        </w:rPr>
      </w:pPr>
      <w:r w:rsidRPr="002F4AB9">
        <w:rPr>
          <w:sz w:val="24"/>
          <w:szCs w:val="24"/>
        </w:rPr>
        <w:t>Introduce recurring task scheduling and automated reminders</w:t>
      </w:r>
      <w:r w:rsidR="02ED2F66" w:rsidRPr="3EBFBED8">
        <w:rPr>
          <w:sz w:val="24"/>
          <w:szCs w:val="24"/>
        </w:rPr>
        <w:t>.</w:t>
      </w:r>
    </w:p>
    <w:p w14:paraId="297F584B" w14:textId="310C2EEF" w:rsidR="02ED2F66" w:rsidRDefault="002F4AB9" w:rsidP="3EBFBED8">
      <w:pPr>
        <w:pStyle w:val="ListParagraph"/>
        <w:numPr>
          <w:ilvl w:val="1"/>
          <w:numId w:val="2"/>
        </w:numPr>
        <w:spacing w:after="0"/>
        <w:jc w:val="both"/>
        <w:rPr>
          <w:sz w:val="24"/>
          <w:szCs w:val="24"/>
        </w:rPr>
      </w:pPr>
      <w:r w:rsidRPr="002F4AB9">
        <w:rPr>
          <w:sz w:val="24"/>
          <w:szCs w:val="24"/>
        </w:rPr>
        <w:t>Enable dependency tracking for complex projects with interconnected tasks</w:t>
      </w:r>
      <w:r>
        <w:rPr>
          <w:sz w:val="24"/>
          <w:szCs w:val="24"/>
        </w:rPr>
        <w:t>.</w:t>
      </w:r>
      <w:r>
        <w:rPr>
          <w:sz w:val="24"/>
          <w:szCs w:val="24"/>
        </w:rPr>
        <w:tab/>
      </w:r>
    </w:p>
    <w:p w14:paraId="047DF584" w14:textId="438218EA" w:rsidR="02ED2F66" w:rsidRDefault="002F4AB9" w:rsidP="3EBFBED8">
      <w:pPr>
        <w:pStyle w:val="ListParagraph"/>
        <w:numPr>
          <w:ilvl w:val="0"/>
          <w:numId w:val="2"/>
        </w:numPr>
        <w:spacing w:before="240" w:after="240"/>
        <w:jc w:val="both"/>
        <w:rPr>
          <w:sz w:val="24"/>
          <w:szCs w:val="24"/>
        </w:rPr>
      </w:pPr>
      <w:r w:rsidRPr="002F4AB9">
        <w:rPr>
          <w:b/>
          <w:bCs/>
          <w:sz w:val="24"/>
          <w:szCs w:val="24"/>
        </w:rPr>
        <w:t>Integration with External Tools:</w:t>
      </w:r>
      <w:r w:rsidR="02ED2F66" w:rsidRPr="3EBFBED8">
        <w:rPr>
          <w:sz w:val="24"/>
          <w:szCs w:val="24"/>
        </w:rPr>
        <w:t>:</w:t>
      </w:r>
    </w:p>
    <w:p w14:paraId="3F48A3C9" w14:textId="4C171949" w:rsidR="02ED2F66" w:rsidRDefault="002F4AB9" w:rsidP="3EBFBED8">
      <w:pPr>
        <w:pStyle w:val="ListParagraph"/>
        <w:numPr>
          <w:ilvl w:val="1"/>
          <w:numId w:val="2"/>
        </w:numPr>
        <w:spacing w:after="0"/>
        <w:jc w:val="both"/>
        <w:rPr>
          <w:sz w:val="24"/>
          <w:szCs w:val="24"/>
        </w:rPr>
      </w:pPr>
      <w:r w:rsidRPr="002F4AB9">
        <w:rPr>
          <w:sz w:val="24"/>
          <w:szCs w:val="24"/>
        </w:rPr>
        <w:t>Sync with project management software like Trello, Asana, or Slack</w:t>
      </w:r>
      <w:r w:rsidR="02ED2F66" w:rsidRPr="3EBFBED8">
        <w:rPr>
          <w:sz w:val="24"/>
          <w:szCs w:val="24"/>
        </w:rPr>
        <w:t>.</w:t>
      </w:r>
    </w:p>
    <w:p w14:paraId="50FAA673" w14:textId="6C95F371" w:rsidR="002F4AB9" w:rsidRDefault="002F4AB9" w:rsidP="3EBFBED8">
      <w:pPr>
        <w:pStyle w:val="ListParagraph"/>
        <w:numPr>
          <w:ilvl w:val="1"/>
          <w:numId w:val="2"/>
        </w:numPr>
        <w:spacing w:after="0"/>
        <w:jc w:val="both"/>
        <w:rPr>
          <w:sz w:val="24"/>
          <w:szCs w:val="24"/>
        </w:rPr>
      </w:pPr>
      <w:r w:rsidRPr="002F4AB9">
        <w:rPr>
          <w:sz w:val="24"/>
          <w:szCs w:val="24"/>
        </w:rPr>
        <w:t>Connect with cloud storage services like Google Drive and OneDrive for file sharing</w:t>
      </w:r>
      <w:r>
        <w:rPr>
          <w:sz w:val="24"/>
          <w:szCs w:val="24"/>
        </w:rPr>
        <w:t>.</w:t>
      </w:r>
    </w:p>
    <w:p w14:paraId="52A1C224" w14:textId="5AAC9210" w:rsidR="3EBFBED8" w:rsidRDefault="3EBFBED8" w:rsidP="3EBFBED8">
      <w:pPr>
        <w:spacing w:after="0"/>
        <w:jc w:val="both"/>
        <w:rPr>
          <w:sz w:val="24"/>
          <w:szCs w:val="24"/>
        </w:rPr>
      </w:pPr>
    </w:p>
    <w:p w14:paraId="320AEA6E" w14:textId="77777777" w:rsidR="008959EE" w:rsidRDefault="008959EE" w:rsidP="3EBFBED8">
      <w:pPr>
        <w:spacing w:after="0"/>
        <w:jc w:val="both"/>
        <w:rPr>
          <w:sz w:val="24"/>
          <w:szCs w:val="24"/>
        </w:rPr>
      </w:pPr>
    </w:p>
    <w:p w14:paraId="0D2445FA" w14:textId="6D987456" w:rsidR="02ED2F66" w:rsidRDefault="002F4AB9" w:rsidP="3EBFBED8">
      <w:pPr>
        <w:pStyle w:val="ListParagraph"/>
        <w:numPr>
          <w:ilvl w:val="0"/>
          <w:numId w:val="2"/>
        </w:numPr>
        <w:spacing w:before="240" w:after="240"/>
        <w:jc w:val="both"/>
        <w:rPr>
          <w:sz w:val="24"/>
          <w:szCs w:val="24"/>
        </w:rPr>
      </w:pPr>
      <w:r w:rsidRPr="002F4AB9">
        <w:rPr>
          <w:b/>
          <w:bCs/>
          <w:sz w:val="24"/>
          <w:szCs w:val="24"/>
        </w:rPr>
        <w:lastRenderedPageBreak/>
        <w:t>Analytics and Insights</w:t>
      </w:r>
      <w:r w:rsidR="02ED2F66" w:rsidRPr="3EBFBED8">
        <w:rPr>
          <w:sz w:val="24"/>
          <w:szCs w:val="24"/>
        </w:rPr>
        <w:t>:</w:t>
      </w:r>
    </w:p>
    <w:p w14:paraId="0237E284" w14:textId="3095F013" w:rsidR="02ED2F66" w:rsidRDefault="002F4AB9" w:rsidP="3EBFBED8">
      <w:pPr>
        <w:pStyle w:val="ListParagraph"/>
        <w:numPr>
          <w:ilvl w:val="1"/>
          <w:numId w:val="2"/>
        </w:numPr>
        <w:spacing w:after="0"/>
        <w:jc w:val="both"/>
        <w:rPr>
          <w:sz w:val="24"/>
          <w:szCs w:val="24"/>
        </w:rPr>
      </w:pPr>
      <w:r w:rsidRPr="002F4AB9">
        <w:rPr>
          <w:sz w:val="24"/>
          <w:szCs w:val="24"/>
        </w:rPr>
        <w:t>Provide detailed reports on team productivity and project progress</w:t>
      </w:r>
      <w:r w:rsidR="02ED2F66" w:rsidRPr="3EBFBED8">
        <w:rPr>
          <w:sz w:val="24"/>
          <w:szCs w:val="24"/>
        </w:rPr>
        <w:t>.</w:t>
      </w:r>
    </w:p>
    <w:p w14:paraId="7E2D28DD" w14:textId="2618FAC9" w:rsidR="02ED2F66" w:rsidRDefault="002F4AB9" w:rsidP="3EBFBED8">
      <w:pPr>
        <w:pStyle w:val="ListParagraph"/>
        <w:numPr>
          <w:ilvl w:val="1"/>
          <w:numId w:val="2"/>
        </w:numPr>
        <w:spacing w:after="0"/>
        <w:jc w:val="both"/>
        <w:rPr>
          <w:sz w:val="24"/>
          <w:szCs w:val="24"/>
        </w:rPr>
      </w:pPr>
      <w:r w:rsidRPr="002F4AB9">
        <w:rPr>
          <w:sz w:val="24"/>
          <w:szCs w:val="24"/>
        </w:rPr>
        <w:t>Use predictive analytics to identify potential delays or resource bottlenecks</w:t>
      </w:r>
      <w:r w:rsidR="02ED2F66" w:rsidRPr="3EBFBED8">
        <w:rPr>
          <w:sz w:val="24"/>
          <w:szCs w:val="24"/>
        </w:rPr>
        <w:t>.</w:t>
      </w:r>
    </w:p>
    <w:p w14:paraId="0CC0BFCA" w14:textId="6A9AA71F" w:rsidR="02ED2F66" w:rsidRDefault="002F4AB9" w:rsidP="3EBFBED8">
      <w:pPr>
        <w:pStyle w:val="ListParagraph"/>
        <w:numPr>
          <w:ilvl w:val="0"/>
          <w:numId w:val="2"/>
        </w:numPr>
        <w:spacing w:before="240" w:after="240"/>
        <w:jc w:val="both"/>
        <w:rPr>
          <w:sz w:val="24"/>
          <w:szCs w:val="24"/>
        </w:rPr>
      </w:pPr>
      <w:r w:rsidRPr="002F4AB9">
        <w:rPr>
          <w:b/>
          <w:bCs/>
          <w:sz w:val="24"/>
          <w:szCs w:val="24"/>
        </w:rPr>
        <w:t>Localization and Accessibility</w:t>
      </w:r>
      <w:r w:rsidR="02ED2F66" w:rsidRPr="3EBFBED8">
        <w:rPr>
          <w:sz w:val="24"/>
          <w:szCs w:val="24"/>
        </w:rPr>
        <w:t>:</w:t>
      </w:r>
    </w:p>
    <w:p w14:paraId="0D4F5AC1" w14:textId="1C7437ED" w:rsidR="02ED2F66" w:rsidRDefault="002F4AB9" w:rsidP="3EBFBED8">
      <w:pPr>
        <w:pStyle w:val="ListParagraph"/>
        <w:numPr>
          <w:ilvl w:val="1"/>
          <w:numId w:val="2"/>
        </w:numPr>
        <w:spacing w:after="0"/>
        <w:jc w:val="both"/>
        <w:rPr>
          <w:sz w:val="24"/>
          <w:szCs w:val="24"/>
        </w:rPr>
      </w:pPr>
      <w:r w:rsidRPr="002F4AB9">
        <w:rPr>
          <w:sz w:val="24"/>
          <w:szCs w:val="24"/>
        </w:rPr>
        <w:t>Offer multi-language support for global teams</w:t>
      </w:r>
      <w:r w:rsidR="02ED2F66" w:rsidRPr="3EBFBED8">
        <w:rPr>
          <w:sz w:val="24"/>
          <w:szCs w:val="24"/>
        </w:rPr>
        <w:t>.</w:t>
      </w:r>
    </w:p>
    <w:p w14:paraId="2A53066F" w14:textId="441932C0" w:rsidR="02ED2F66" w:rsidRDefault="002F4AB9" w:rsidP="3EBFBED8">
      <w:pPr>
        <w:pStyle w:val="ListParagraph"/>
        <w:numPr>
          <w:ilvl w:val="1"/>
          <w:numId w:val="2"/>
        </w:numPr>
        <w:spacing w:after="0"/>
        <w:jc w:val="both"/>
        <w:rPr>
          <w:sz w:val="24"/>
          <w:szCs w:val="24"/>
        </w:rPr>
      </w:pPr>
      <w:r w:rsidRPr="002F4AB9">
        <w:rPr>
          <w:sz w:val="24"/>
          <w:szCs w:val="24"/>
        </w:rPr>
        <w:t>Develop accessibility features for users with disabilities</w:t>
      </w:r>
      <w:r w:rsidR="02ED2F66" w:rsidRPr="3EBFBED8">
        <w:rPr>
          <w:sz w:val="24"/>
          <w:szCs w:val="24"/>
        </w:rPr>
        <w:t>.</w:t>
      </w:r>
    </w:p>
    <w:p w14:paraId="32F91739" w14:textId="7978A895" w:rsidR="02ED2F66" w:rsidRDefault="002F4AB9" w:rsidP="3EBFBED8">
      <w:pPr>
        <w:pStyle w:val="ListParagraph"/>
        <w:numPr>
          <w:ilvl w:val="0"/>
          <w:numId w:val="2"/>
        </w:numPr>
        <w:spacing w:before="240" w:after="240"/>
        <w:jc w:val="both"/>
        <w:rPr>
          <w:sz w:val="24"/>
          <w:szCs w:val="24"/>
        </w:rPr>
      </w:pPr>
      <w:r w:rsidRPr="002F4AB9">
        <w:rPr>
          <w:b/>
          <w:bCs/>
          <w:sz w:val="24"/>
          <w:szCs w:val="24"/>
        </w:rPr>
        <w:t>Gamification Features</w:t>
      </w:r>
      <w:r w:rsidR="02ED2F66" w:rsidRPr="3EBFBED8">
        <w:rPr>
          <w:sz w:val="24"/>
          <w:szCs w:val="24"/>
        </w:rPr>
        <w:t>:</w:t>
      </w:r>
    </w:p>
    <w:p w14:paraId="3BE4036E" w14:textId="72DB9897" w:rsidR="02ED2F66" w:rsidRDefault="002F4AB9" w:rsidP="3EBFBED8">
      <w:pPr>
        <w:pStyle w:val="ListParagraph"/>
        <w:numPr>
          <w:ilvl w:val="1"/>
          <w:numId w:val="2"/>
        </w:numPr>
        <w:spacing w:after="0"/>
        <w:jc w:val="both"/>
        <w:rPr>
          <w:sz w:val="24"/>
          <w:szCs w:val="24"/>
        </w:rPr>
      </w:pPr>
      <w:r w:rsidRPr="002F4AB9">
        <w:rPr>
          <w:sz w:val="24"/>
          <w:szCs w:val="24"/>
        </w:rPr>
        <w:t>Introduce achievements and rewards for task completion to encourage user engagement</w:t>
      </w:r>
      <w:r w:rsidR="02ED2F66" w:rsidRPr="3EBFBED8">
        <w:rPr>
          <w:sz w:val="24"/>
          <w:szCs w:val="24"/>
        </w:rPr>
        <w:t>.</w:t>
      </w:r>
    </w:p>
    <w:p w14:paraId="2DD9C3CB" w14:textId="057698A2" w:rsidR="02ED2F66" w:rsidRDefault="002F4AB9" w:rsidP="3EBFBED8">
      <w:pPr>
        <w:pStyle w:val="ListParagraph"/>
        <w:numPr>
          <w:ilvl w:val="1"/>
          <w:numId w:val="2"/>
        </w:numPr>
        <w:spacing w:after="0"/>
        <w:jc w:val="both"/>
        <w:rPr>
          <w:sz w:val="24"/>
          <w:szCs w:val="24"/>
        </w:rPr>
      </w:pPr>
      <w:r w:rsidRPr="002F4AB9">
        <w:rPr>
          <w:sz w:val="24"/>
          <w:szCs w:val="24"/>
        </w:rPr>
        <w:t>Create leaderboards to foster healthy competition within teams</w:t>
      </w:r>
      <w:r w:rsidR="02ED2F66" w:rsidRPr="3EBFBED8">
        <w:rPr>
          <w:sz w:val="24"/>
          <w:szCs w:val="24"/>
        </w:rPr>
        <w:t>.</w:t>
      </w:r>
    </w:p>
    <w:p w14:paraId="2CE8680A" w14:textId="7F195B9C" w:rsidR="000B7679" w:rsidRPr="000B7679" w:rsidRDefault="002F4AB9" w:rsidP="000B7679">
      <w:pPr>
        <w:pStyle w:val="ListParagraph"/>
        <w:numPr>
          <w:ilvl w:val="0"/>
          <w:numId w:val="2"/>
        </w:numPr>
        <w:spacing w:before="240" w:after="240"/>
        <w:jc w:val="both"/>
        <w:rPr>
          <w:sz w:val="24"/>
          <w:szCs w:val="24"/>
        </w:rPr>
      </w:pPr>
      <w:r w:rsidRPr="002F4AB9">
        <w:rPr>
          <w:b/>
          <w:bCs/>
          <w:sz w:val="24"/>
          <w:szCs w:val="24"/>
        </w:rPr>
        <w:t>Offline Functionality</w:t>
      </w:r>
      <w:r w:rsidR="02ED2F66" w:rsidRPr="3EBFBED8">
        <w:rPr>
          <w:sz w:val="24"/>
          <w:szCs w:val="24"/>
        </w:rPr>
        <w:t>:</w:t>
      </w:r>
    </w:p>
    <w:p w14:paraId="2EDECC0F" w14:textId="567835C8" w:rsidR="02ED2F66" w:rsidRDefault="000B7679" w:rsidP="3EBFBED8">
      <w:pPr>
        <w:pStyle w:val="ListParagraph"/>
        <w:numPr>
          <w:ilvl w:val="1"/>
          <w:numId w:val="2"/>
        </w:numPr>
        <w:spacing w:after="0"/>
        <w:jc w:val="both"/>
        <w:rPr>
          <w:sz w:val="24"/>
          <w:szCs w:val="24"/>
        </w:rPr>
      </w:pPr>
      <w:r w:rsidRPr="000B7679">
        <w:rPr>
          <w:sz w:val="24"/>
          <w:szCs w:val="24"/>
        </w:rPr>
        <w:t>Allow offline access to tasks and communication logs, syncing automatically when online</w:t>
      </w:r>
      <w:r w:rsidR="02ED2F66" w:rsidRPr="3EBFBED8">
        <w:rPr>
          <w:sz w:val="24"/>
          <w:szCs w:val="24"/>
        </w:rPr>
        <w:t>.</w:t>
      </w:r>
    </w:p>
    <w:p w14:paraId="43EB0B13" w14:textId="34D5354E" w:rsidR="000B7679" w:rsidRDefault="000B7679" w:rsidP="000B7679">
      <w:pPr>
        <w:pStyle w:val="ListParagraph"/>
        <w:numPr>
          <w:ilvl w:val="0"/>
          <w:numId w:val="2"/>
        </w:numPr>
        <w:jc w:val="both"/>
        <w:rPr>
          <w:b/>
          <w:bCs/>
          <w:sz w:val="24"/>
          <w:szCs w:val="24"/>
        </w:rPr>
      </w:pPr>
      <w:r w:rsidRPr="000B7679">
        <w:rPr>
          <w:b/>
          <w:bCs/>
          <w:sz w:val="24"/>
          <w:szCs w:val="24"/>
        </w:rPr>
        <w:t>Community and Social Features</w:t>
      </w:r>
      <w:r>
        <w:rPr>
          <w:b/>
          <w:bCs/>
          <w:sz w:val="24"/>
          <w:szCs w:val="24"/>
        </w:rPr>
        <w:t>:</w:t>
      </w:r>
    </w:p>
    <w:p w14:paraId="0277D7C3" w14:textId="42CECD56" w:rsidR="000B7679" w:rsidRPr="000B7679" w:rsidRDefault="000B7679" w:rsidP="000B7679">
      <w:pPr>
        <w:pStyle w:val="ListParagraph"/>
        <w:numPr>
          <w:ilvl w:val="1"/>
          <w:numId w:val="2"/>
        </w:numPr>
        <w:jc w:val="both"/>
        <w:rPr>
          <w:sz w:val="24"/>
          <w:szCs w:val="24"/>
        </w:rPr>
      </w:pPr>
      <w:r w:rsidRPr="000B7679">
        <w:rPr>
          <w:sz w:val="24"/>
          <w:szCs w:val="24"/>
        </w:rPr>
        <w:t>Build a forum for public discussions, idea-sharing, and expert consultations.</w:t>
      </w:r>
    </w:p>
    <w:p w14:paraId="133DA6E5" w14:textId="47F6E422" w:rsidR="000B7679" w:rsidRPr="000B7679" w:rsidRDefault="000B7679" w:rsidP="000B7679">
      <w:pPr>
        <w:pStyle w:val="ListParagraph"/>
        <w:numPr>
          <w:ilvl w:val="1"/>
          <w:numId w:val="2"/>
        </w:numPr>
        <w:jc w:val="both"/>
        <w:rPr>
          <w:sz w:val="24"/>
          <w:szCs w:val="24"/>
        </w:rPr>
      </w:pPr>
      <w:r w:rsidRPr="000B7679">
        <w:rPr>
          <w:sz w:val="24"/>
          <w:szCs w:val="24"/>
        </w:rPr>
        <w:t>Allow team-to-team collaboration for larger organizational goals.</w:t>
      </w:r>
    </w:p>
    <w:sectPr w:rsidR="000B7679" w:rsidRPr="000B767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9BF3120"/>
    <w:multiLevelType w:val="multilevel"/>
    <w:tmpl w:val="D5A49D6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246055E3"/>
    <w:multiLevelType w:val="hybridMultilevel"/>
    <w:tmpl w:val="96C81A10"/>
    <w:lvl w:ilvl="0" w:tplc="3FF2A6CE">
      <w:start w:val="1"/>
      <w:numFmt w:val="decimal"/>
      <w:lvlText w:val="%1."/>
      <w:lvlJc w:val="left"/>
      <w:pPr>
        <w:ind w:left="720" w:hanging="360"/>
      </w:pPr>
    </w:lvl>
    <w:lvl w:ilvl="1" w:tplc="9704FA60">
      <w:start w:val="1"/>
      <w:numFmt w:val="lowerLetter"/>
      <w:lvlText w:val="%2."/>
      <w:lvlJc w:val="left"/>
      <w:pPr>
        <w:ind w:left="1440" w:hanging="360"/>
      </w:pPr>
    </w:lvl>
    <w:lvl w:ilvl="2" w:tplc="BE02058E">
      <w:start w:val="1"/>
      <w:numFmt w:val="lowerRoman"/>
      <w:lvlText w:val="%3."/>
      <w:lvlJc w:val="right"/>
      <w:pPr>
        <w:ind w:left="2160" w:hanging="180"/>
      </w:pPr>
    </w:lvl>
    <w:lvl w:ilvl="3" w:tplc="6F9A052A">
      <w:start w:val="1"/>
      <w:numFmt w:val="decimal"/>
      <w:lvlText w:val="%4."/>
      <w:lvlJc w:val="left"/>
      <w:pPr>
        <w:ind w:left="2880" w:hanging="360"/>
      </w:pPr>
    </w:lvl>
    <w:lvl w:ilvl="4" w:tplc="67A46558">
      <w:start w:val="1"/>
      <w:numFmt w:val="lowerLetter"/>
      <w:lvlText w:val="%5."/>
      <w:lvlJc w:val="left"/>
      <w:pPr>
        <w:ind w:left="3600" w:hanging="360"/>
      </w:pPr>
    </w:lvl>
    <w:lvl w:ilvl="5" w:tplc="5CA45EF0">
      <w:start w:val="1"/>
      <w:numFmt w:val="lowerRoman"/>
      <w:lvlText w:val="%6."/>
      <w:lvlJc w:val="right"/>
      <w:pPr>
        <w:ind w:left="4320" w:hanging="180"/>
      </w:pPr>
    </w:lvl>
    <w:lvl w:ilvl="6" w:tplc="A57AD1D2">
      <w:start w:val="1"/>
      <w:numFmt w:val="decimal"/>
      <w:lvlText w:val="%7."/>
      <w:lvlJc w:val="left"/>
      <w:pPr>
        <w:ind w:left="5040" w:hanging="360"/>
      </w:pPr>
    </w:lvl>
    <w:lvl w:ilvl="7" w:tplc="EC3660B0">
      <w:start w:val="1"/>
      <w:numFmt w:val="lowerLetter"/>
      <w:lvlText w:val="%8."/>
      <w:lvlJc w:val="left"/>
      <w:pPr>
        <w:ind w:left="5760" w:hanging="360"/>
      </w:pPr>
    </w:lvl>
    <w:lvl w:ilvl="8" w:tplc="CB2E203C">
      <w:start w:val="1"/>
      <w:numFmt w:val="lowerRoman"/>
      <w:lvlText w:val="%9."/>
      <w:lvlJc w:val="right"/>
      <w:pPr>
        <w:ind w:left="6480" w:hanging="180"/>
      </w:pPr>
    </w:lvl>
  </w:abstractNum>
  <w:abstractNum w:abstractNumId="11" w15:restartNumberingAfterBreak="0">
    <w:nsid w:val="536CA848"/>
    <w:multiLevelType w:val="hybridMultilevel"/>
    <w:tmpl w:val="70C25F86"/>
    <w:lvl w:ilvl="0" w:tplc="1BCA7DB4">
      <w:start w:val="1"/>
      <w:numFmt w:val="decimal"/>
      <w:lvlText w:val="%1."/>
      <w:lvlJc w:val="left"/>
      <w:pPr>
        <w:ind w:left="360" w:hanging="360"/>
      </w:pPr>
    </w:lvl>
    <w:lvl w:ilvl="1" w:tplc="FA182A4A">
      <w:start w:val="1"/>
      <w:numFmt w:val="lowerLetter"/>
      <w:lvlText w:val="%2."/>
      <w:lvlJc w:val="left"/>
      <w:pPr>
        <w:ind w:left="1080" w:hanging="360"/>
      </w:pPr>
    </w:lvl>
    <w:lvl w:ilvl="2" w:tplc="A4EA3B7A">
      <w:start w:val="1"/>
      <w:numFmt w:val="lowerRoman"/>
      <w:lvlText w:val="%3."/>
      <w:lvlJc w:val="right"/>
      <w:pPr>
        <w:ind w:left="1800" w:hanging="180"/>
      </w:pPr>
    </w:lvl>
    <w:lvl w:ilvl="3" w:tplc="2CCC0A04">
      <w:start w:val="1"/>
      <w:numFmt w:val="decimal"/>
      <w:lvlText w:val="%4."/>
      <w:lvlJc w:val="left"/>
      <w:pPr>
        <w:ind w:left="2520" w:hanging="360"/>
      </w:pPr>
    </w:lvl>
    <w:lvl w:ilvl="4" w:tplc="AC82850C">
      <w:start w:val="1"/>
      <w:numFmt w:val="lowerLetter"/>
      <w:lvlText w:val="%5."/>
      <w:lvlJc w:val="left"/>
      <w:pPr>
        <w:ind w:left="3240" w:hanging="360"/>
      </w:pPr>
    </w:lvl>
    <w:lvl w:ilvl="5" w:tplc="A26444F4">
      <w:start w:val="1"/>
      <w:numFmt w:val="lowerRoman"/>
      <w:lvlText w:val="%6."/>
      <w:lvlJc w:val="right"/>
      <w:pPr>
        <w:ind w:left="3960" w:hanging="180"/>
      </w:pPr>
    </w:lvl>
    <w:lvl w:ilvl="6" w:tplc="CFF0BFCE">
      <w:start w:val="1"/>
      <w:numFmt w:val="decimal"/>
      <w:lvlText w:val="%7."/>
      <w:lvlJc w:val="left"/>
      <w:pPr>
        <w:ind w:left="4680" w:hanging="360"/>
      </w:pPr>
    </w:lvl>
    <w:lvl w:ilvl="7" w:tplc="FD0C5C98">
      <w:start w:val="1"/>
      <w:numFmt w:val="lowerLetter"/>
      <w:lvlText w:val="%8."/>
      <w:lvlJc w:val="left"/>
      <w:pPr>
        <w:ind w:left="5400" w:hanging="360"/>
      </w:pPr>
    </w:lvl>
    <w:lvl w:ilvl="8" w:tplc="9440E860">
      <w:start w:val="1"/>
      <w:numFmt w:val="lowerRoman"/>
      <w:lvlText w:val="%9."/>
      <w:lvlJc w:val="right"/>
      <w:pPr>
        <w:ind w:left="6120" w:hanging="180"/>
      </w:pPr>
    </w:lvl>
  </w:abstractNum>
  <w:abstractNum w:abstractNumId="12" w15:restartNumberingAfterBreak="0">
    <w:nsid w:val="547AEF0D"/>
    <w:multiLevelType w:val="multilevel"/>
    <w:tmpl w:val="5A1A155C"/>
    <w:lvl w:ilvl="0">
      <w:start w:val="1"/>
      <w:numFmt w:val="decimal"/>
      <w:lvlText w:val="%1)"/>
      <w:lvlJc w:val="left"/>
      <w:pPr>
        <w:ind w:left="360" w:hanging="360"/>
      </w:pPr>
      <w:rPr>
        <w:b w:val="0"/>
        <w:bCs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55AC160D"/>
    <w:multiLevelType w:val="hybridMultilevel"/>
    <w:tmpl w:val="F8429D9C"/>
    <w:lvl w:ilvl="0" w:tplc="0DC0F16C">
      <w:start w:val="1"/>
      <w:numFmt w:val="bullet"/>
      <w:lvlText w:val=""/>
      <w:lvlJc w:val="left"/>
      <w:pPr>
        <w:ind w:left="360" w:hanging="360"/>
      </w:pPr>
      <w:rPr>
        <w:rFonts w:ascii="Symbol" w:hAnsi="Symbol" w:hint="default"/>
      </w:rPr>
    </w:lvl>
    <w:lvl w:ilvl="1" w:tplc="4BA66F42">
      <w:start w:val="1"/>
      <w:numFmt w:val="bullet"/>
      <w:lvlText w:val="o"/>
      <w:lvlJc w:val="left"/>
      <w:pPr>
        <w:ind w:left="1080" w:hanging="360"/>
      </w:pPr>
      <w:rPr>
        <w:rFonts w:ascii="Courier New" w:hAnsi="Courier New" w:hint="default"/>
      </w:rPr>
    </w:lvl>
    <w:lvl w:ilvl="2" w:tplc="B6300418">
      <w:start w:val="1"/>
      <w:numFmt w:val="bullet"/>
      <w:lvlText w:val=""/>
      <w:lvlJc w:val="left"/>
      <w:pPr>
        <w:ind w:left="1800" w:hanging="360"/>
      </w:pPr>
      <w:rPr>
        <w:rFonts w:ascii="Wingdings" w:hAnsi="Wingdings" w:hint="default"/>
      </w:rPr>
    </w:lvl>
    <w:lvl w:ilvl="3" w:tplc="6B3A172A">
      <w:start w:val="1"/>
      <w:numFmt w:val="bullet"/>
      <w:lvlText w:val=""/>
      <w:lvlJc w:val="left"/>
      <w:pPr>
        <w:ind w:left="2520" w:hanging="360"/>
      </w:pPr>
      <w:rPr>
        <w:rFonts w:ascii="Symbol" w:hAnsi="Symbol" w:hint="default"/>
      </w:rPr>
    </w:lvl>
    <w:lvl w:ilvl="4" w:tplc="F4C24D44">
      <w:start w:val="1"/>
      <w:numFmt w:val="bullet"/>
      <w:lvlText w:val="o"/>
      <w:lvlJc w:val="left"/>
      <w:pPr>
        <w:ind w:left="3240" w:hanging="360"/>
      </w:pPr>
      <w:rPr>
        <w:rFonts w:ascii="Courier New" w:hAnsi="Courier New" w:hint="default"/>
      </w:rPr>
    </w:lvl>
    <w:lvl w:ilvl="5" w:tplc="A52E7F96">
      <w:start w:val="1"/>
      <w:numFmt w:val="bullet"/>
      <w:lvlText w:val=""/>
      <w:lvlJc w:val="left"/>
      <w:pPr>
        <w:ind w:left="3960" w:hanging="360"/>
      </w:pPr>
      <w:rPr>
        <w:rFonts w:ascii="Wingdings" w:hAnsi="Wingdings" w:hint="default"/>
      </w:rPr>
    </w:lvl>
    <w:lvl w:ilvl="6" w:tplc="0700C574">
      <w:start w:val="1"/>
      <w:numFmt w:val="bullet"/>
      <w:lvlText w:val=""/>
      <w:lvlJc w:val="left"/>
      <w:pPr>
        <w:ind w:left="4680" w:hanging="360"/>
      </w:pPr>
      <w:rPr>
        <w:rFonts w:ascii="Symbol" w:hAnsi="Symbol" w:hint="default"/>
      </w:rPr>
    </w:lvl>
    <w:lvl w:ilvl="7" w:tplc="ACDC0210">
      <w:start w:val="1"/>
      <w:numFmt w:val="bullet"/>
      <w:lvlText w:val="o"/>
      <w:lvlJc w:val="left"/>
      <w:pPr>
        <w:ind w:left="5400" w:hanging="360"/>
      </w:pPr>
      <w:rPr>
        <w:rFonts w:ascii="Courier New" w:hAnsi="Courier New" w:hint="default"/>
      </w:rPr>
    </w:lvl>
    <w:lvl w:ilvl="8" w:tplc="92761FA6">
      <w:start w:val="1"/>
      <w:numFmt w:val="bullet"/>
      <w:lvlText w:val=""/>
      <w:lvlJc w:val="left"/>
      <w:pPr>
        <w:ind w:left="6120" w:hanging="360"/>
      </w:pPr>
      <w:rPr>
        <w:rFonts w:ascii="Wingdings" w:hAnsi="Wingdings" w:hint="default"/>
      </w:rPr>
    </w:lvl>
  </w:abstractNum>
  <w:abstractNum w:abstractNumId="14" w15:restartNumberingAfterBreak="0">
    <w:nsid w:val="7FED2C30"/>
    <w:multiLevelType w:val="hybridMultilevel"/>
    <w:tmpl w:val="1C7C2610"/>
    <w:lvl w:ilvl="0" w:tplc="9B7C4BB2">
      <w:start w:val="1"/>
      <w:numFmt w:val="decimal"/>
      <w:lvlText w:val="%1)"/>
      <w:lvlJc w:val="left"/>
      <w:pPr>
        <w:ind w:left="360" w:hanging="360"/>
      </w:pPr>
    </w:lvl>
    <w:lvl w:ilvl="1" w:tplc="42FAFB90">
      <w:start w:val="1"/>
      <w:numFmt w:val="lowerLetter"/>
      <w:lvlText w:val="%2."/>
      <w:lvlJc w:val="left"/>
      <w:pPr>
        <w:ind w:left="1080" w:hanging="360"/>
      </w:pPr>
    </w:lvl>
    <w:lvl w:ilvl="2" w:tplc="76480DDE">
      <w:start w:val="1"/>
      <w:numFmt w:val="lowerRoman"/>
      <w:lvlText w:val="%3."/>
      <w:lvlJc w:val="right"/>
      <w:pPr>
        <w:ind w:left="1800" w:hanging="180"/>
      </w:pPr>
    </w:lvl>
    <w:lvl w:ilvl="3" w:tplc="73B4400A">
      <w:start w:val="1"/>
      <w:numFmt w:val="decimal"/>
      <w:lvlText w:val="%4."/>
      <w:lvlJc w:val="left"/>
      <w:pPr>
        <w:ind w:left="2520" w:hanging="360"/>
      </w:pPr>
    </w:lvl>
    <w:lvl w:ilvl="4" w:tplc="22AA49B4">
      <w:start w:val="1"/>
      <w:numFmt w:val="lowerLetter"/>
      <w:lvlText w:val="%5."/>
      <w:lvlJc w:val="left"/>
      <w:pPr>
        <w:ind w:left="3240" w:hanging="360"/>
      </w:pPr>
    </w:lvl>
    <w:lvl w:ilvl="5" w:tplc="CF884AAE">
      <w:start w:val="1"/>
      <w:numFmt w:val="lowerRoman"/>
      <w:lvlText w:val="%6."/>
      <w:lvlJc w:val="right"/>
      <w:pPr>
        <w:ind w:left="3960" w:hanging="180"/>
      </w:pPr>
    </w:lvl>
    <w:lvl w:ilvl="6" w:tplc="8632B9A8">
      <w:start w:val="1"/>
      <w:numFmt w:val="decimal"/>
      <w:lvlText w:val="%7."/>
      <w:lvlJc w:val="left"/>
      <w:pPr>
        <w:ind w:left="4680" w:hanging="360"/>
      </w:pPr>
    </w:lvl>
    <w:lvl w:ilvl="7" w:tplc="E640EAF2">
      <w:start w:val="1"/>
      <w:numFmt w:val="lowerLetter"/>
      <w:lvlText w:val="%8."/>
      <w:lvlJc w:val="left"/>
      <w:pPr>
        <w:ind w:left="5400" w:hanging="360"/>
      </w:pPr>
    </w:lvl>
    <w:lvl w:ilvl="8" w:tplc="049AE424">
      <w:start w:val="1"/>
      <w:numFmt w:val="lowerRoman"/>
      <w:lvlText w:val="%9."/>
      <w:lvlJc w:val="right"/>
      <w:pPr>
        <w:ind w:left="6120" w:hanging="180"/>
      </w:pPr>
    </w:lvl>
  </w:abstractNum>
  <w:num w:numId="1" w16cid:durableId="1960598906">
    <w:abstractNumId w:val="14"/>
  </w:num>
  <w:num w:numId="2" w16cid:durableId="1510289226">
    <w:abstractNumId w:val="12"/>
  </w:num>
  <w:num w:numId="3" w16cid:durableId="571160295">
    <w:abstractNumId w:val="9"/>
  </w:num>
  <w:num w:numId="4" w16cid:durableId="737751861">
    <w:abstractNumId w:val="10"/>
  </w:num>
  <w:num w:numId="5" w16cid:durableId="609240110">
    <w:abstractNumId w:val="13"/>
  </w:num>
  <w:num w:numId="6" w16cid:durableId="2081365531">
    <w:abstractNumId w:val="11"/>
  </w:num>
  <w:num w:numId="7" w16cid:durableId="2049257356">
    <w:abstractNumId w:val="8"/>
  </w:num>
  <w:num w:numId="8" w16cid:durableId="441922642">
    <w:abstractNumId w:val="6"/>
  </w:num>
  <w:num w:numId="9" w16cid:durableId="806556106">
    <w:abstractNumId w:val="5"/>
  </w:num>
  <w:num w:numId="10" w16cid:durableId="449980628">
    <w:abstractNumId w:val="4"/>
  </w:num>
  <w:num w:numId="11" w16cid:durableId="473256381">
    <w:abstractNumId w:val="7"/>
  </w:num>
  <w:num w:numId="12" w16cid:durableId="444273576">
    <w:abstractNumId w:val="3"/>
  </w:num>
  <w:num w:numId="13" w16cid:durableId="1943875730">
    <w:abstractNumId w:val="2"/>
  </w:num>
  <w:num w:numId="14" w16cid:durableId="2135322419">
    <w:abstractNumId w:val="1"/>
  </w:num>
  <w:num w:numId="15" w16cid:durableId="585959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B7679"/>
    <w:rsid w:val="0015074B"/>
    <w:rsid w:val="00177676"/>
    <w:rsid w:val="00195A41"/>
    <w:rsid w:val="0029639D"/>
    <w:rsid w:val="002F4AB9"/>
    <w:rsid w:val="00326F90"/>
    <w:rsid w:val="00464E4A"/>
    <w:rsid w:val="005B4A11"/>
    <w:rsid w:val="0082373A"/>
    <w:rsid w:val="008959EE"/>
    <w:rsid w:val="008A6723"/>
    <w:rsid w:val="008B0052"/>
    <w:rsid w:val="008C6CE0"/>
    <w:rsid w:val="00925586"/>
    <w:rsid w:val="00A0526E"/>
    <w:rsid w:val="00AA1D8D"/>
    <w:rsid w:val="00B47730"/>
    <w:rsid w:val="00C62AA9"/>
    <w:rsid w:val="00CB0664"/>
    <w:rsid w:val="00FC693F"/>
    <w:rsid w:val="02ED2F66"/>
    <w:rsid w:val="031FAB8A"/>
    <w:rsid w:val="08199F1A"/>
    <w:rsid w:val="16B3E92F"/>
    <w:rsid w:val="212A0B1E"/>
    <w:rsid w:val="22D055F2"/>
    <w:rsid w:val="39F99E86"/>
    <w:rsid w:val="3E7538F9"/>
    <w:rsid w:val="3EBFBED8"/>
    <w:rsid w:val="425DEA1F"/>
    <w:rsid w:val="4EB70B81"/>
    <w:rsid w:val="51BCDBDE"/>
    <w:rsid w:val="52A59DE1"/>
    <w:rsid w:val="590F0BC8"/>
    <w:rsid w:val="59BBC773"/>
    <w:rsid w:val="5A1A69D7"/>
    <w:rsid w:val="5FEE82BF"/>
    <w:rsid w:val="61089857"/>
    <w:rsid w:val="67ADB724"/>
    <w:rsid w:val="69086BB5"/>
    <w:rsid w:val="6A91F5F6"/>
    <w:rsid w:val="6E7F5619"/>
    <w:rsid w:val="7772202D"/>
    <w:rsid w:val="7979474D"/>
    <w:rsid w:val="7A4914DE"/>
    <w:rsid w:val="7C36645D"/>
    <w:rsid w:val="7EB80C0B"/>
    <w:rsid w:val="7FE8B1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B7EA1E"/>
  <w14:defaultImageDpi w14:val="300"/>
  <w15:docId w15:val="{D6983A63-F166-4199-A26F-A1CDA6149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7"/>
      </w:numPr>
      <w:contextualSpacing/>
    </w:pPr>
  </w:style>
  <w:style w:type="paragraph" w:styleId="ListBullet2">
    <w:name w:val="List Bullet 2"/>
    <w:basedOn w:val="Normal"/>
    <w:uiPriority w:val="99"/>
    <w:unhideWhenUsed/>
    <w:rsid w:val="00326F90"/>
    <w:pPr>
      <w:numPr>
        <w:numId w:val="8"/>
      </w:numPr>
      <w:contextualSpacing/>
    </w:pPr>
  </w:style>
  <w:style w:type="paragraph" w:styleId="ListBullet3">
    <w:name w:val="List Bullet 3"/>
    <w:basedOn w:val="Normal"/>
    <w:uiPriority w:val="99"/>
    <w:unhideWhenUsed/>
    <w:rsid w:val="00326F90"/>
    <w:pPr>
      <w:numPr>
        <w:numId w:val="9"/>
      </w:numPr>
      <w:contextualSpacing/>
    </w:pPr>
  </w:style>
  <w:style w:type="paragraph" w:styleId="ListNumber">
    <w:name w:val="List Number"/>
    <w:basedOn w:val="Normal"/>
    <w:uiPriority w:val="99"/>
    <w:unhideWhenUsed/>
    <w:rsid w:val="00326F90"/>
    <w:pPr>
      <w:numPr>
        <w:numId w:val="11"/>
      </w:numPr>
      <w:contextualSpacing/>
    </w:pPr>
  </w:style>
  <w:style w:type="paragraph" w:styleId="ListNumber2">
    <w:name w:val="List Number 2"/>
    <w:basedOn w:val="Normal"/>
    <w:uiPriority w:val="99"/>
    <w:unhideWhenUsed/>
    <w:rsid w:val="0029639D"/>
    <w:pPr>
      <w:numPr>
        <w:numId w:val="12"/>
      </w:numPr>
      <w:contextualSpacing/>
    </w:pPr>
  </w:style>
  <w:style w:type="paragraph" w:styleId="ListNumber3">
    <w:name w:val="List Number 3"/>
    <w:basedOn w:val="Normal"/>
    <w:uiPriority w:val="99"/>
    <w:unhideWhenUsed/>
    <w:rsid w:val="0029639D"/>
    <w:pPr>
      <w:numPr>
        <w:numId w:val="13"/>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567</Words>
  <Characters>3237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Sahil Shinde</cp:lastModifiedBy>
  <cp:revision>2</cp:revision>
  <dcterms:created xsi:type="dcterms:W3CDTF">2024-11-17T18:21:00Z</dcterms:created>
  <dcterms:modified xsi:type="dcterms:W3CDTF">2024-11-17T18:21:00Z</dcterms:modified>
  <cp:category/>
</cp:coreProperties>
</file>