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1AAA9" w14:textId="2B892E4C" w:rsidR="007D7AE4" w:rsidRDefault="00FE538F" w:rsidP="3EBFBED8">
      <w:pPr>
        <w:pStyle w:val="Heading1"/>
        <w:jc w:val="center"/>
        <w:rPr>
          <w:rFonts w:asciiTheme="minorHAnsi" w:eastAsiaTheme="minorEastAsia" w:hAnsiTheme="minorHAnsi" w:cstheme="minorBidi"/>
          <w:color w:val="auto"/>
          <w:sz w:val="36"/>
          <w:szCs w:val="36"/>
        </w:rPr>
      </w:pPr>
      <w:r w:rsidRPr="3EBFBED8">
        <w:rPr>
          <w:rFonts w:asciiTheme="minorHAnsi" w:eastAsiaTheme="minorEastAsia" w:hAnsiTheme="minorHAnsi" w:cstheme="minorBidi"/>
          <w:color w:val="auto"/>
          <w:sz w:val="36"/>
          <w:szCs w:val="36"/>
        </w:rPr>
        <w:t>Project Synopsis</w:t>
      </w:r>
    </w:p>
    <w:p w14:paraId="6A18EC11" w14:textId="425F3E77" w:rsidR="0082373A" w:rsidRDefault="00FE538F" w:rsidP="3EBFBED8">
      <w:pPr>
        <w:pStyle w:val="BodyText"/>
        <w:jc w:val="both"/>
        <w:rPr>
          <w:sz w:val="28"/>
          <w:szCs w:val="28"/>
        </w:rPr>
      </w:pPr>
      <w:r w:rsidRPr="3EBFBED8">
        <w:rPr>
          <w:sz w:val="28"/>
          <w:szCs w:val="28"/>
        </w:rPr>
        <w:t>Project Name:</w:t>
      </w:r>
      <w:r w:rsidR="6E7F5619" w:rsidRPr="3EBFBED8">
        <w:rPr>
          <w:sz w:val="28"/>
          <w:szCs w:val="28"/>
        </w:rPr>
        <w:t xml:space="preserve"> </w:t>
      </w:r>
      <w:proofErr w:type="spellStart"/>
      <w:r w:rsidRPr="00FE538F">
        <w:rPr>
          <w:b/>
          <w:bCs/>
          <w:sz w:val="24"/>
          <w:szCs w:val="24"/>
        </w:rPr>
        <w:t>PetCare</w:t>
      </w:r>
      <w:proofErr w:type="spellEnd"/>
      <w:r w:rsidRPr="00FE538F">
        <w:rPr>
          <w:b/>
          <w:bCs/>
          <w:sz w:val="24"/>
          <w:szCs w:val="24"/>
        </w:rPr>
        <w:t xml:space="preserve"> Hub</w:t>
      </w:r>
    </w:p>
    <w:p w14:paraId="592531D3" w14:textId="77777777" w:rsidR="0082373A" w:rsidRDefault="00FE538F" w:rsidP="3EBFBED8">
      <w:pPr>
        <w:pStyle w:val="BodyText"/>
        <w:jc w:val="both"/>
        <w:rPr>
          <w:sz w:val="24"/>
          <w:szCs w:val="24"/>
        </w:rPr>
      </w:pPr>
      <w:r>
        <w:br/>
      </w:r>
      <w:r w:rsidRPr="3EBFBED8">
        <w:rPr>
          <w:sz w:val="24"/>
          <w:szCs w:val="24"/>
        </w:rPr>
        <w:t>Project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2373A" w14:paraId="07AC2078" w14:textId="77777777" w:rsidTr="3EBFBED8">
        <w:trPr>
          <w:trHeight w:val="360"/>
        </w:trPr>
        <w:tc>
          <w:tcPr>
            <w:tcW w:w="4320" w:type="dxa"/>
          </w:tcPr>
          <w:p w14:paraId="02F549D7" w14:textId="77777777" w:rsidR="0082373A" w:rsidRDefault="00FE538F" w:rsidP="3EBFBED8">
            <w:pPr>
              <w:jc w:val="both"/>
              <w:rPr>
                <w:sz w:val="24"/>
                <w:szCs w:val="24"/>
              </w:rPr>
            </w:pPr>
            <w:r w:rsidRPr="3EBFBED8">
              <w:rPr>
                <w:sz w:val="24"/>
                <w:szCs w:val="24"/>
              </w:rPr>
              <w:t>PRN No.</w:t>
            </w:r>
          </w:p>
        </w:tc>
        <w:tc>
          <w:tcPr>
            <w:tcW w:w="4320" w:type="dxa"/>
          </w:tcPr>
          <w:p w14:paraId="171E7CF2" w14:textId="77777777" w:rsidR="0082373A" w:rsidRDefault="00FE538F" w:rsidP="3EBFBED8">
            <w:pPr>
              <w:jc w:val="both"/>
              <w:rPr>
                <w:sz w:val="24"/>
                <w:szCs w:val="24"/>
              </w:rPr>
            </w:pPr>
            <w:r w:rsidRPr="3EBFBED8">
              <w:rPr>
                <w:sz w:val="24"/>
                <w:szCs w:val="24"/>
              </w:rPr>
              <w:t>Name</w:t>
            </w:r>
          </w:p>
        </w:tc>
      </w:tr>
      <w:tr w:rsidR="0082373A" w14:paraId="18B5F7AA" w14:textId="77777777" w:rsidTr="3EBFBED8">
        <w:tc>
          <w:tcPr>
            <w:tcW w:w="4320" w:type="dxa"/>
          </w:tcPr>
          <w:p w14:paraId="716649D2" w14:textId="0D937609" w:rsidR="0082373A" w:rsidRDefault="69086BB5" w:rsidP="3EBFBED8">
            <w:pPr>
              <w:jc w:val="both"/>
              <w:rPr>
                <w:sz w:val="24"/>
                <w:szCs w:val="24"/>
              </w:rPr>
            </w:pPr>
            <w:r w:rsidRPr="3EBFBED8">
              <w:rPr>
                <w:sz w:val="24"/>
                <w:szCs w:val="24"/>
              </w:rPr>
              <w:t>240843120057</w:t>
            </w:r>
          </w:p>
        </w:tc>
        <w:tc>
          <w:tcPr>
            <w:tcW w:w="4320" w:type="dxa"/>
          </w:tcPr>
          <w:p w14:paraId="7C2B0043" w14:textId="0971E926" w:rsidR="0082373A" w:rsidRDefault="69086BB5" w:rsidP="3EBFBED8">
            <w:pPr>
              <w:jc w:val="both"/>
              <w:rPr>
                <w:sz w:val="24"/>
                <w:szCs w:val="24"/>
              </w:rPr>
            </w:pPr>
            <w:proofErr w:type="spellStart"/>
            <w:r w:rsidRPr="3EBFBED8">
              <w:rPr>
                <w:sz w:val="24"/>
                <w:szCs w:val="24"/>
              </w:rPr>
              <w:t>Ramanand</w:t>
            </w:r>
            <w:proofErr w:type="spellEnd"/>
            <w:r w:rsidRPr="3EBFBED8">
              <w:rPr>
                <w:sz w:val="24"/>
                <w:szCs w:val="24"/>
              </w:rPr>
              <w:t xml:space="preserve"> Sanjay </w:t>
            </w:r>
            <w:proofErr w:type="spellStart"/>
            <w:r w:rsidRPr="3EBFBED8">
              <w:rPr>
                <w:sz w:val="24"/>
                <w:szCs w:val="24"/>
              </w:rPr>
              <w:t>Patharwalkar</w:t>
            </w:r>
            <w:proofErr w:type="spellEnd"/>
          </w:p>
        </w:tc>
      </w:tr>
      <w:tr w:rsidR="0082373A" w14:paraId="6DB07F1B" w14:textId="77777777" w:rsidTr="3EBFBED8">
        <w:tc>
          <w:tcPr>
            <w:tcW w:w="4320" w:type="dxa"/>
          </w:tcPr>
          <w:p w14:paraId="17EAE8D6" w14:textId="0B37C7E1" w:rsidR="0082373A" w:rsidRDefault="69086BB5" w:rsidP="3EBFBED8">
            <w:pPr>
              <w:jc w:val="both"/>
              <w:rPr>
                <w:sz w:val="24"/>
                <w:szCs w:val="24"/>
              </w:rPr>
            </w:pPr>
            <w:r w:rsidRPr="3EBFBED8">
              <w:rPr>
                <w:sz w:val="24"/>
                <w:szCs w:val="24"/>
              </w:rPr>
              <w:t>240843120072</w:t>
            </w:r>
          </w:p>
        </w:tc>
        <w:tc>
          <w:tcPr>
            <w:tcW w:w="4320" w:type="dxa"/>
          </w:tcPr>
          <w:p w14:paraId="29F31670" w14:textId="660F4948" w:rsidR="0082373A" w:rsidRDefault="69086BB5" w:rsidP="3EBFBED8">
            <w:pPr>
              <w:jc w:val="both"/>
              <w:rPr>
                <w:sz w:val="24"/>
                <w:szCs w:val="24"/>
              </w:rPr>
            </w:pPr>
            <w:proofErr w:type="spellStart"/>
            <w:r w:rsidRPr="3EBFBED8">
              <w:rPr>
                <w:sz w:val="24"/>
                <w:szCs w:val="24"/>
              </w:rPr>
              <w:t>Shrihari</w:t>
            </w:r>
            <w:proofErr w:type="spellEnd"/>
            <w:r w:rsidRPr="3EBFBED8">
              <w:rPr>
                <w:sz w:val="24"/>
                <w:szCs w:val="24"/>
              </w:rPr>
              <w:t xml:space="preserve"> </w:t>
            </w:r>
            <w:proofErr w:type="spellStart"/>
            <w:r w:rsidRPr="3EBFBED8">
              <w:rPr>
                <w:sz w:val="24"/>
                <w:szCs w:val="24"/>
              </w:rPr>
              <w:t>Rangnath</w:t>
            </w:r>
            <w:proofErr w:type="spellEnd"/>
            <w:r w:rsidRPr="3EBFBED8">
              <w:rPr>
                <w:sz w:val="24"/>
                <w:szCs w:val="24"/>
              </w:rPr>
              <w:t xml:space="preserve"> Lute</w:t>
            </w:r>
          </w:p>
        </w:tc>
      </w:tr>
      <w:tr w:rsidR="008A6723" w14:paraId="4C6A7010" w14:textId="77777777" w:rsidTr="3EBFBED8">
        <w:tc>
          <w:tcPr>
            <w:tcW w:w="4320" w:type="dxa"/>
          </w:tcPr>
          <w:p w14:paraId="176F9A66" w14:textId="0D1DB7FF" w:rsidR="008A6723" w:rsidRDefault="69086BB5" w:rsidP="3EBFBED8">
            <w:pPr>
              <w:jc w:val="both"/>
              <w:rPr>
                <w:sz w:val="24"/>
                <w:szCs w:val="24"/>
              </w:rPr>
            </w:pPr>
            <w:r w:rsidRPr="3EBFBED8">
              <w:rPr>
                <w:sz w:val="24"/>
                <w:szCs w:val="24"/>
              </w:rPr>
              <w:t>240843120067</w:t>
            </w:r>
          </w:p>
        </w:tc>
        <w:tc>
          <w:tcPr>
            <w:tcW w:w="4320" w:type="dxa"/>
          </w:tcPr>
          <w:p w14:paraId="2F82EA7C" w14:textId="5697F515" w:rsidR="008A6723" w:rsidRDefault="69086BB5" w:rsidP="3EBFBED8">
            <w:pPr>
              <w:jc w:val="both"/>
              <w:rPr>
                <w:sz w:val="24"/>
                <w:szCs w:val="24"/>
              </w:rPr>
            </w:pPr>
            <w:proofErr w:type="spellStart"/>
            <w:r w:rsidRPr="3EBFBED8">
              <w:rPr>
                <w:sz w:val="24"/>
                <w:szCs w:val="24"/>
              </w:rPr>
              <w:t>Sahil</w:t>
            </w:r>
            <w:proofErr w:type="spellEnd"/>
            <w:r w:rsidRPr="3EBFBED8">
              <w:rPr>
                <w:sz w:val="24"/>
                <w:szCs w:val="24"/>
              </w:rPr>
              <w:t xml:space="preserve"> </w:t>
            </w:r>
            <w:proofErr w:type="spellStart"/>
            <w:r w:rsidRPr="3EBFBED8">
              <w:rPr>
                <w:sz w:val="24"/>
                <w:szCs w:val="24"/>
              </w:rPr>
              <w:t>Sandip</w:t>
            </w:r>
            <w:proofErr w:type="spellEnd"/>
            <w:r w:rsidRPr="3EBFBED8">
              <w:rPr>
                <w:sz w:val="24"/>
                <w:szCs w:val="24"/>
              </w:rPr>
              <w:t xml:space="preserve"> </w:t>
            </w:r>
            <w:proofErr w:type="spellStart"/>
            <w:r w:rsidRPr="3EBFBED8">
              <w:rPr>
                <w:sz w:val="24"/>
                <w:szCs w:val="24"/>
              </w:rPr>
              <w:t>Shinde</w:t>
            </w:r>
            <w:proofErr w:type="spellEnd"/>
          </w:p>
        </w:tc>
      </w:tr>
      <w:tr w:rsidR="008A6723" w14:paraId="04FB6A2F" w14:textId="77777777" w:rsidTr="3EBFBED8">
        <w:tc>
          <w:tcPr>
            <w:tcW w:w="4320" w:type="dxa"/>
          </w:tcPr>
          <w:p w14:paraId="4CF8A83B" w14:textId="73C57EB6" w:rsidR="008A6723" w:rsidRDefault="69086BB5" w:rsidP="3EBFBED8">
            <w:pPr>
              <w:jc w:val="both"/>
              <w:rPr>
                <w:sz w:val="24"/>
                <w:szCs w:val="24"/>
              </w:rPr>
            </w:pPr>
            <w:r w:rsidRPr="3EBFBED8">
              <w:rPr>
                <w:sz w:val="24"/>
                <w:szCs w:val="24"/>
              </w:rPr>
              <w:t>240843120004</w:t>
            </w:r>
          </w:p>
        </w:tc>
        <w:tc>
          <w:tcPr>
            <w:tcW w:w="4320" w:type="dxa"/>
          </w:tcPr>
          <w:p w14:paraId="7A5AB5BF" w14:textId="1EF0CBD2" w:rsidR="008A6723" w:rsidRDefault="69086BB5" w:rsidP="3EBFBED8">
            <w:pPr>
              <w:jc w:val="both"/>
              <w:rPr>
                <w:sz w:val="24"/>
                <w:szCs w:val="24"/>
              </w:rPr>
            </w:pPr>
            <w:r w:rsidRPr="3EBFBED8">
              <w:rPr>
                <w:sz w:val="24"/>
                <w:szCs w:val="24"/>
              </w:rPr>
              <w:t>Amar Suresh Kumbhar</w:t>
            </w:r>
          </w:p>
        </w:tc>
      </w:tr>
    </w:tbl>
    <w:p w14:paraId="27092665" w14:textId="6308FA6E" w:rsidR="0082373A" w:rsidRDefault="00FE538F" w:rsidP="3EBFBED8">
      <w:pPr>
        <w:jc w:val="both"/>
        <w:rPr>
          <w:sz w:val="24"/>
          <w:szCs w:val="24"/>
        </w:rPr>
      </w:pPr>
      <w:r>
        <w:br/>
      </w:r>
      <w:r w:rsidRPr="3EBFBED8">
        <w:rPr>
          <w:sz w:val="24"/>
          <w:szCs w:val="24"/>
        </w:rPr>
        <w:t>Group Leader’s Name:</w:t>
      </w:r>
      <w:r w:rsidR="4EB70B81" w:rsidRPr="3EBFBED8">
        <w:rPr>
          <w:sz w:val="24"/>
          <w:szCs w:val="24"/>
        </w:rPr>
        <w:t xml:space="preserve"> </w:t>
      </w:r>
      <w:proofErr w:type="spellStart"/>
      <w:r w:rsidR="4EB70B81" w:rsidRPr="3EBFBED8">
        <w:rPr>
          <w:sz w:val="24"/>
          <w:szCs w:val="24"/>
        </w:rPr>
        <w:t>Ramanand</w:t>
      </w:r>
      <w:proofErr w:type="spellEnd"/>
      <w:r w:rsidR="4EB70B81" w:rsidRPr="3EBFBED8">
        <w:rPr>
          <w:sz w:val="24"/>
          <w:szCs w:val="24"/>
        </w:rPr>
        <w:t xml:space="preserve"> Sanjay </w:t>
      </w:r>
      <w:proofErr w:type="spellStart"/>
      <w:r w:rsidR="4EB70B81" w:rsidRPr="3EBFBED8">
        <w:rPr>
          <w:sz w:val="24"/>
          <w:szCs w:val="24"/>
        </w:rPr>
        <w:t>Patharwalkar</w:t>
      </w:r>
      <w:proofErr w:type="spellEnd"/>
      <w:r w:rsidR="212A0B1E" w:rsidRPr="3EBFBED8">
        <w:rPr>
          <w:sz w:val="24"/>
          <w:szCs w:val="24"/>
        </w:rPr>
        <w:t>.</w:t>
      </w:r>
    </w:p>
    <w:p w14:paraId="2512C6A3" w14:textId="0009DF58" w:rsidR="0082373A" w:rsidRDefault="00FE538F" w:rsidP="3EBFBED8">
      <w:pPr>
        <w:rPr>
          <w:b/>
          <w:bCs/>
          <w:sz w:val="28"/>
          <w:szCs w:val="28"/>
        </w:rPr>
      </w:pPr>
      <w:r>
        <w:br/>
      </w:r>
      <w:r w:rsidRPr="3EBFBED8">
        <w:rPr>
          <w:b/>
          <w:bCs/>
          <w:sz w:val="28"/>
          <w:szCs w:val="28"/>
        </w:rPr>
        <w:t xml:space="preserve">Introduction </w:t>
      </w:r>
      <w:r w:rsidR="7EB80C0B" w:rsidRPr="3EBFBED8">
        <w:rPr>
          <w:b/>
          <w:bCs/>
          <w:sz w:val="28"/>
          <w:szCs w:val="28"/>
        </w:rPr>
        <w:t>of Project:</w:t>
      </w:r>
    </w:p>
    <w:p w14:paraId="5548B037" w14:textId="200BE733" w:rsidR="00B57386" w:rsidRPr="00B57386" w:rsidRDefault="00B57386" w:rsidP="00B57386">
      <w:pPr>
        <w:pStyle w:val="NormalWeb"/>
        <w:jc w:val="both"/>
        <w:rPr>
          <w:rFonts w:asciiTheme="minorHAnsi" w:hAnsiTheme="minorHAnsi"/>
        </w:rPr>
      </w:pPr>
      <w:r w:rsidRPr="00B57386">
        <w:rPr>
          <w:rFonts w:asciiTheme="minorHAnsi" w:hAnsiTheme="minorHAnsi"/>
        </w:rPr>
        <w:t xml:space="preserve">Managing a multi-location veterinarian hospital requires a robust, centralized, and user-friendly software solution to ensure smooth operations, efficient workflows, and seamless customer experiences. To address this need, we have developed </w:t>
      </w:r>
      <w:proofErr w:type="spellStart"/>
      <w:r w:rsidR="00FE538F" w:rsidRPr="00FE538F">
        <w:rPr>
          <w:rFonts w:asciiTheme="minorHAnsi" w:hAnsiTheme="minorHAnsi"/>
          <w:b/>
          <w:bCs/>
        </w:rPr>
        <w:t>PetCare</w:t>
      </w:r>
      <w:proofErr w:type="spellEnd"/>
      <w:r w:rsidR="00FE538F" w:rsidRPr="00FE538F">
        <w:rPr>
          <w:rFonts w:asciiTheme="minorHAnsi" w:hAnsiTheme="minorHAnsi"/>
          <w:b/>
          <w:bCs/>
        </w:rPr>
        <w:t xml:space="preserve"> Hub</w:t>
      </w:r>
      <w:r w:rsidRPr="00B57386">
        <w:rPr>
          <w:rFonts w:asciiTheme="minorHAnsi" w:hAnsiTheme="minorHAnsi"/>
        </w:rPr>
        <w:t>, a comprehensive software platform designed to streamline the management of veterinary hospitals with multiple shops or locations.</w:t>
      </w:r>
    </w:p>
    <w:p w14:paraId="609D1ED2" w14:textId="755C5FC6" w:rsidR="00B57386" w:rsidRPr="00B57386" w:rsidRDefault="00B57386" w:rsidP="00B57386">
      <w:pPr>
        <w:pStyle w:val="NormalWeb"/>
        <w:jc w:val="both"/>
        <w:rPr>
          <w:rFonts w:asciiTheme="minorHAnsi" w:hAnsiTheme="minorHAnsi"/>
        </w:rPr>
      </w:pPr>
      <w:r w:rsidRPr="00B57386">
        <w:rPr>
          <w:rFonts w:asciiTheme="minorHAnsi" w:hAnsiTheme="minorHAnsi"/>
        </w:rPr>
        <w:t xml:space="preserve">Our software is built to cater to the needs of diverse user roles, ensuring clarity in responsibilities and secure access to information. From overseeing hospital-wide operations to managing shop-specific workflows, </w:t>
      </w:r>
      <w:proofErr w:type="spellStart"/>
      <w:r w:rsidR="00FE538F" w:rsidRPr="00FE538F">
        <w:rPr>
          <w:rFonts w:asciiTheme="minorHAnsi" w:hAnsiTheme="minorHAnsi"/>
          <w:b/>
          <w:bCs/>
        </w:rPr>
        <w:t>PetCare</w:t>
      </w:r>
      <w:proofErr w:type="spellEnd"/>
      <w:r w:rsidR="00FE538F" w:rsidRPr="00FE538F">
        <w:rPr>
          <w:rFonts w:asciiTheme="minorHAnsi" w:hAnsiTheme="minorHAnsi"/>
          <w:b/>
          <w:bCs/>
        </w:rPr>
        <w:t xml:space="preserve"> Hub</w:t>
      </w:r>
      <w:r w:rsidR="00FE538F" w:rsidRPr="00B57386">
        <w:rPr>
          <w:rFonts w:asciiTheme="minorHAnsi" w:hAnsiTheme="minorHAnsi"/>
        </w:rPr>
        <w:t xml:space="preserve"> </w:t>
      </w:r>
      <w:r w:rsidRPr="00B57386">
        <w:rPr>
          <w:rFonts w:asciiTheme="minorHAnsi" w:hAnsiTheme="minorHAnsi"/>
        </w:rPr>
        <w:t>offers features tailored for administrators, managers, doctors, receptionists, and clients.</w:t>
      </w:r>
    </w:p>
    <w:p w14:paraId="0D336698" w14:textId="77777777" w:rsidR="00B57386" w:rsidRDefault="00B57386" w:rsidP="3EBFBED8">
      <w:pPr>
        <w:jc w:val="both"/>
        <w:rPr>
          <w:b/>
          <w:bCs/>
          <w:sz w:val="28"/>
          <w:szCs w:val="28"/>
        </w:rPr>
      </w:pPr>
    </w:p>
    <w:p w14:paraId="637D0CE4" w14:textId="439CECFC" w:rsidR="22D055F2" w:rsidRDefault="22D055F2" w:rsidP="3EBFBED8">
      <w:pPr>
        <w:jc w:val="both"/>
        <w:rPr>
          <w:b/>
          <w:bCs/>
          <w:sz w:val="28"/>
          <w:szCs w:val="28"/>
        </w:rPr>
      </w:pPr>
      <w:r w:rsidRPr="3EBFBED8">
        <w:rPr>
          <w:b/>
          <w:bCs/>
          <w:sz w:val="28"/>
          <w:szCs w:val="28"/>
        </w:rPr>
        <w:t>Objective</w:t>
      </w:r>
      <w:r w:rsidR="67ADB724" w:rsidRPr="3EBFBED8">
        <w:rPr>
          <w:b/>
          <w:bCs/>
          <w:sz w:val="28"/>
          <w:szCs w:val="28"/>
        </w:rPr>
        <w:t xml:space="preserve"> of Project:</w:t>
      </w:r>
    </w:p>
    <w:p w14:paraId="07F38926" w14:textId="184B1442" w:rsidR="00B57386" w:rsidRPr="00B57386" w:rsidRDefault="00B57386" w:rsidP="00B57386">
      <w:pPr>
        <w:jc w:val="both"/>
        <w:rPr>
          <w:b/>
          <w:bCs/>
          <w:sz w:val="28"/>
          <w:szCs w:val="28"/>
        </w:rPr>
      </w:pPr>
      <w:r w:rsidRPr="00B57386">
        <w:rPr>
          <w:sz w:val="24"/>
          <w:szCs w:val="24"/>
        </w:rPr>
        <w:t>To develop a centralized and efficient software solution for managing multi-location veterinarian hospitals, enabling streamlined workflows, secure role-based access, and seamless coordination among administrators, managers, doctors, receptionists, and clients. The system aims to optimize efficiency, enhance service quality, and support smooth collaboration across all locations</w:t>
      </w:r>
      <w:r w:rsidRPr="00B57386">
        <w:t>.</w:t>
      </w:r>
      <w:bookmarkStart w:id="0" w:name="_GoBack"/>
      <w:bookmarkEnd w:id="0"/>
    </w:p>
    <w:p w14:paraId="473221D2" w14:textId="77777777" w:rsidR="22D055F2" w:rsidRDefault="22D055F2" w:rsidP="3EBFBED8">
      <w:pPr>
        <w:jc w:val="both"/>
        <w:rPr>
          <w:b/>
          <w:bCs/>
          <w:sz w:val="28"/>
          <w:szCs w:val="28"/>
        </w:rPr>
      </w:pPr>
      <w:r w:rsidRPr="3EBFBED8">
        <w:rPr>
          <w:b/>
          <w:bCs/>
          <w:sz w:val="28"/>
          <w:szCs w:val="28"/>
        </w:rPr>
        <w:t>Scope</w:t>
      </w:r>
      <w:r w:rsidR="7979474D" w:rsidRPr="3EBFBED8">
        <w:rPr>
          <w:b/>
          <w:bCs/>
          <w:sz w:val="28"/>
          <w:szCs w:val="28"/>
        </w:rPr>
        <w:t xml:space="preserve"> of Project:</w:t>
      </w:r>
    </w:p>
    <w:p w14:paraId="3658CBE1" w14:textId="77777777" w:rsidR="00227761" w:rsidRPr="00227761" w:rsidRDefault="00227761" w:rsidP="00227761">
      <w:pPr>
        <w:pStyle w:val="NormalWeb"/>
        <w:rPr>
          <w:rFonts w:asciiTheme="minorHAnsi" w:hAnsiTheme="minorHAnsi"/>
        </w:rPr>
      </w:pPr>
      <w:r w:rsidRPr="00227761">
        <w:rPr>
          <w:rFonts w:asciiTheme="minorHAnsi" w:hAnsiTheme="minorHAnsi"/>
        </w:rPr>
        <w:t xml:space="preserve">The scope of this project involves developing a comprehensive software platform tailored for managing the operations of multi-location veterinarian hospitals. The </w:t>
      </w:r>
      <w:r w:rsidRPr="00227761">
        <w:rPr>
          <w:rFonts w:asciiTheme="minorHAnsi" w:hAnsiTheme="minorHAnsi"/>
        </w:rPr>
        <w:lastRenderedPageBreak/>
        <w:t>software will cater to the needs of various user roles and ensure streamlined workflows and secure access to information. Key features and functionalities within the scope include:</w:t>
      </w:r>
    </w:p>
    <w:p w14:paraId="0792565A" w14:textId="77777777" w:rsidR="00227761" w:rsidRPr="00227761" w:rsidRDefault="00227761" w:rsidP="00227761">
      <w:pPr>
        <w:pStyle w:val="NormalWeb"/>
        <w:numPr>
          <w:ilvl w:val="0"/>
          <w:numId w:val="17"/>
        </w:numPr>
        <w:rPr>
          <w:rFonts w:asciiTheme="minorHAnsi" w:hAnsiTheme="minorHAnsi"/>
        </w:rPr>
      </w:pPr>
      <w:r w:rsidRPr="00227761">
        <w:rPr>
          <w:rFonts w:asciiTheme="minorHAnsi" w:hAnsiTheme="minorHAnsi"/>
          <w:b/>
          <w:bCs/>
        </w:rPr>
        <w:t>Centralized Administration</w:t>
      </w:r>
      <w:r w:rsidRPr="00227761">
        <w:rPr>
          <w:rFonts w:asciiTheme="minorHAnsi" w:hAnsiTheme="minorHAnsi"/>
        </w:rPr>
        <w:br/>
        <w:t>A single Administrator to oversee and manage the entire system, including all shops/locations, user roles, and data</w:t>
      </w:r>
      <w:r w:rsidRPr="00227761">
        <w:rPr>
          <w:rFonts w:asciiTheme="minorHAnsi" w:hAnsiTheme="minorHAnsi"/>
        </w:rPr>
        <w:br/>
        <w:t>Ability to add and manage Managers, Doctors, Receptionists, and Clients across all locations</w:t>
      </w:r>
    </w:p>
    <w:p w14:paraId="1407657B" w14:textId="77777777" w:rsidR="00227761" w:rsidRPr="00227761" w:rsidRDefault="00227761" w:rsidP="00227761">
      <w:pPr>
        <w:pStyle w:val="NormalWeb"/>
        <w:numPr>
          <w:ilvl w:val="0"/>
          <w:numId w:val="17"/>
        </w:numPr>
        <w:rPr>
          <w:rFonts w:asciiTheme="minorHAnsi" w:hAnsiTheme="minorHAnsi"/>
        </w:rPr>
      </w:pPr>
      <w:r w:rsidRPr="00227761">
        <w:rPr>
          <w:rFonts w:asciiTheme="minorHAnsi" w:hAnsiTheme="minorHAnsi"/>
          <w:b/>
          <w:bCs/>
        </w:rPr>
        <w:t>Shop/Location Management</w:t>
      </w:r>
      <w:r w:rsidRPr="00227761">
        <w:rPr>
          <w:rFonts w:asciiTheme="minorHAnsi" w:hAnsiTheme="minorHAnsi"/>
        </w:rPr>
        <w:br/>
        <w:t>Dedicated Managers for each shop/location, responsible for overseeing operations, managing staff, and ensuring smooth workflows</w:t>
      </w:r>
    </w:p>
    <w:p w14:paraId="7ACCEEA8" w14:textId="77777777" w:rsidR="00227761" w:rsidRPr="00227761" w:rsidRDefault="00227761" w:rsidP="00227761">
      <w:pPr>
        <w:pStyle w:val="NormalWeb"/>
        <w:numPr>
          <w:ilvl w:val="0"/>
          <w:numId w:val="17"/>
        </w:numPr>
        <w:rPr>
          <w:rFonts w:asciiTheme="minorHAnsi" w:hAnsiTheme="minorHAnsi"/>
        </w:rPr>
      </w:pPr>
      <w:r w:rsidRPr="00227761">
        <w:rPr>
          <w:rFonts w:asciiTheme="minorHAnsi" w:hAnsiTheme="minorHAnsi"/>
          <w:b/>
          <w:bCs/>
        </w:rPr>
        <w:t>Role-Based Functionalities</w:t>
      </w:r>
      <w:r w:rsidRPr="00227761">
        <w:rPr>
          <w:rFonts w:asciiTheme="minorHAnsi" w:hAnsiTheme="minorHAnsi"/>
        </w:rPr>
        <w:br/>
        <w:t>Doctors can view and edit medical information for pets, with view-only access to non-medical details</w:t>
      </w:r>
      <w:r w:rsidRPr="00227761">
        <w:rPr>
          <w:rFonts w:asciiTheme="minorHAnsi" w:hAnsiTheme="minorHAnsi"/>
        </w:rPr>
        <w:br/>
        <w:t>Receptionists can view and edit non-medical pet information, generate bills, and have view-only access to medical details</w:t>
      </w:r>
      <w:r w:rsidRPr="00227761">
        <w:rPr>
          <w:rFonts w:asciiTheme="minorHAnsi" w:hAnsiTheme="minorHAnsi"/>
        </w:rPr>
        <w:br/>
        <w:t>Clients can access their and their pets' general information and avail services from any shop/location</w:t>
      </w:r>
    </w:p>
    <w:p w14:paraId="22EC8E1B" w14:textId="77777777" w:rsidR="00227761" w:rsidRPr="00227761" w:rsidRDefault="00227761" w:rsidP="00227761">
      <w:pPr>
        <w:pStyle w:val="NormalWeb"/>
        <w:numPr>
          <w:ilvl w:val="0"/>
          <w:numId w:val="17"/>
        </w:numPr>
        <w:rPr>
          <w:rFonts w:asciiTheme="minorHAnsi" w:hAnsiTheme="minorHAnsi"/>
        </w:rPr>
      </w:pPr>
      <w:r w:rsidRPr="00227761">
        <w:rPr>
          <w:rFonts w:asciiTheme="minorHAnsi" w:hAnsiTheme="minorHAnsi"/>
          <w:b/>
          <w:bCs/>
        </w:rPr>
        <w:t>Data Security and Role-Based Access Control</w:t>
      </w:r>
      <w:r w:rsidRPr="00227761">
        <w:rPr>
          <w:rFonts w:asciiTheme="minorHAnsi" w:hAnsiTheme="minorHAnsi"/>
        </w:rPr>
        <w:br/>
        <w:t>Ensuring that each user role has access only to the information and features relevant to their responsibilities</w:t>
      </w:r>
    </w:p>
    <w:p w14:paraId="68146B03" w14:textId="77777777" w:rsidR="00227761" w:rsidRPr="00227761" w:rsidRDefault="00227761" w:rsidP="00227761">
      <w:pPr>
        <w:pStyle w:val="NormalWeb"/>
        <w:numPr>
          <w:ilvl w:val="0"/>
          <w:numId w:val="17"/>
        </w:numPr>
        <w:rPr>
          <w:rFonts w:asciiTheme="minorHAnsi" w:hAnsiTheme="minorHAnsi"/>
        </w:rPr>
      </w:pPr>
      <w:r w:rsidRPr="00227761">
        <w:rPr>
          <w:rFonts w:asciiTheme="minorHAnsi" w:hAnsiTheme="minorHAnsi"/>
          <w:b/>
          <w:bCs/>
        </w:rPr>
        <w:t>Billing and Service Management</w:t>
      </w:r>
      <w:r w:rsidRPr="00227761">
        <w:rPr>
          <w:rFonts w:asciiTheme="minorHAnsi" w:hAnsiTheme="minorHAnsi"/>
        </w:rPr>
        <w:br/>
        <w:t>Streamlined billing for services and products provided to clients</w:t>
      </w:r>
    </w:p>
    <w:p w14:paraId="725A3DAF" w14:textId="77777777" w:rsidR="00227761" w:rsidRPr="00227761" w:rsidRDefault="00227761" w:rsidP="00227761">
      <w:pPr>
        <w:pStyle w:val="NormalWeb"/>
        <w:numPr>
          <w:ilvl w:val="0"/>
          <w:numId w:val="17"/>
        </w:numPr>
        <w:rPr>
          <w:rFonts w:asciiTheme="minorHAnsi" w:hAnsiTheme="minorHAnsi"/>
        </w:rPr>
      </w:pPr>
      <w:r w:rsidRPr="00227761">
        <w:rPr>
          <w:rFonts w:asciiTheme="minorHAnsi" w:hAnsiTheme="minorHAnsi"/>
          <w:b/>
          <w:bCs/>
        </w:rPr>
        <w:t>Scalability and Flexibility</w:t>
      </w:r>
      <w:r w:rsidRPr="00227761">
        <w:rPr>
          <w:rFonts w:asciiTheme="minorHAnsi" w:hAnsiTheme="minorHAnsi"/>
        </w:rPr>
        <w:br/>
        <w:t>The ability to add new shops/locations, roles, and functionalities as the hospital network expands</w:t>
      </w:r>
    </w:p>
    <w:p w14:paraId="0AFD5C7C" w14:textId="77777777" w:rsidR="00227761" w:rsidRPr="00227761" w:rsidRDefault="00227761" w:rsidP="00227761">
      <w:pPr>
        <w:pStyle w:val="NormalWeb"/>
        <w:numPr>
          <w:ilvl w:val="0"/>
          <w:numId w:val="17"/>
        </w:numPr>
        <w:rPr>
          <w:rFonts w:asciiTheme="minorHAnsi" w:hAnsiTheme="minorHAnsi"/>
        </w:rPr>
      </w:pPr>
      <w:r w:rsidRPr="00227761">
        <w:rPr>
          <w:rFonts w:asciiTheme="minorHAnsi" w:hAnsiTheme="minorHAnsi"/>
          <w:b/>
          <w:bCs/>
        </w:rPr>
        <w:t>User-Friendly Interface</w:t>
      </w:r>
      <w:r w:rsidRPr="00227761">
        <w:rPr>
          <w:rFonts w:asciiTheme="minorHAnsi" w:hAnsiTheme="minorHAnsi"/>
        </w:rPr>
        <w:br/>
        <w:t>Intuitive and easy-to-navigate interfaces for each role to ensure high productivity and minimal training time</w:t>
      </w:r>
    </w:p>
    <w:p w14:paraId="79FADBCF" w14:textId="77777777" w:rsidR="00B57386" w:rsidRPr="00B57386" w:rsidRDefault="00B57386" w:rsidP="00B57386">
      <w:pPr>
        <w:jc w:val="both"/>
        <w:rPr>
          <w:b/>
          <w:bCs/>
          <w:sz w:val="28"/>
          <w:szCs w:val="28"/>
        </w:rPr>
      </w:pPr>
    </w:p>
    <w:p w14:paraId="672FB578" w14:textId="0DD24E56" w:rsidR="007D7AE4" w:rsidRDefault="00FE538F" w:rsidP="3EBFBED8">
      <w:pPr>
        <w:jc w:val="both"/>
        <w:rPr>
          <w:b/>
          <w:bCs/>
          <w:sz w:val="28"/>
          <w:szCs w:val="28"/>
        </w:rPr>
      </w:pPr>
      <w:r w:rsidRPr="3EBFBED8">
        <w:rPr>
          <w:b/>
          <w:bCs/>
          <w:sz w:val="28"/>
          <w:szCs w:val="28"/>
        </w:rPr>
        <w:t xml:space="preserve">Future </w:t>
      </w:r>
      <w:r w:rsidR="02ED2F66" w:rsidRPr="3EBFBED8">
        <w:rPr>
          <w:b/>
          <w:bCs/>
          <w:sz w:val="28"/>
          <w:szCs w:val="28"/>
        </w:rPr>
        <w:t>of Project:</w:t>
      </w:r>
    </w:p>
    <w:p w14:paraId="6DE43C8E" w14:textId="5FDA7020" w:rsidR="00227761" w:rsidRPr="00227761" w:rsidRDefault="00227761" w:rsidP="002277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IN" w:eastAsia="en-IN" w:bidi="mr-IN"/>
        </w:rPr>
      </w:pPr>
      <w:r w:rsidRPr="00227761">
        <w:rPr>
          <w:rFonts w:eastAsia="Times New Roman" w:cs="Times New Roman"/>
          <w:sz w:val="24"/>
          <w:szCs w:val="24"/>
          <w:lang w:val="en-IN" w:eastAsia="en-IN" w:bidi="mr-IN"/>
        </w:rPr>
        <w:t>Integration of advanced technologies such as AI for predictive pet health insights for real-time monitoring</w:t>
      </w:r>
    </w:p>
    <w:p w14:paraId="67F4137D" w14:textId="77777777" w:rsidR="00227761" w:rsidRPr="00227761" w:rsidRDefault="00227761" w:rsidP="002277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IN" w:eastAsia="en-IN" w:bidi="mr-IN"/>
        </w:rPr>
      </w:pPr>
      <w:r w:rsidRPr="00227761">
        <w:rPr>
          <w:rFonts w:eastAsia="Times New Roman" w:cs="Times New Roman"/>
          <w:sz w:val="24"/>
          <w:szCs w:val="24"/>
          <w:lang w:val="en-IN" w:eastAsia="en-IN" w:bidi="mr-IN"/>
        </w:rPr>
        <w:t>Development of mobile applications to enhance client engagement through appointment booking, health tracking, and reminders</w:t>
      </w:r>
    </w:p>
    <w:p w14:paraId="199C7EA6" w14:textId="77777777" w:rsidR="00227761" w:rsidRPr="00227761" w:rsidRDefault="00227761" w:rsidP="002277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IN" w:eastAsia="en-IN" w:bidi="mr-IN"/>
        </w:rPr>
      </w:pPr>
      <w:r w:rsidRPr="00227761">
        <w:rPr>
          <w:rFonts w:eastAsia="Times New Roman" w:cs="Times New Roman"/>
          <w:sz w:val="24"/>
          <w:szCs w:val="24"/>
          <w:lang w:val="en-IN" w:eastAsia="en-IN" w:bidi="mr-IN"/>
        </w:rPr>
        <w:t>Expansion to support interconnectivity with third-party platforms like pharmacy management, laboratory systems, and pet insurance</w:t>
      </w:r>
    </w:p>
    <w:p w14:paraId="23B370C9" w14:textId="77777777" w:rsidR="00227761" w:rsidRPr="00227761" w:rsidRDefault="00227761" w:rsidP="002277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IN" w:eastAsia="en-IN" w:bidi="mr-IN"/>
        </w:rPr>
      </w:pPr>
      <w:r w:rsidRPr="00227761">
        <w:rPr>
          <w:rFonts w:eastAsia="Times New Roman" w:cs="Times New Roman"/>
          <w:sz w:val="24"/>
          <w:szCs w:val="24"/>
          <w:lang w:val="en-IN" w:eastAsia="en-IN" w:bidi="mr-IN"/>
        </w:rPr>
        <w:t>Scalability to accommodate larger hospital networks and customization for specific needs</w:t>
      </w:r>
    </w:p>
    <w:p w14:paraId="35FA97A0" w14:textId="77777777" w:rsidR="00227761" w:rsidRPr="00227761" w:rsidRDefault="00227761" w:rsidP="002277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IN" w:eastAsia="en-IN" w:bidi="mr-IN"/>
        </w:rPr>
      </w:pPr>
      <w:r w:rsidRPr="00227761">
        <w:rPr>
          <w:rFonts w:eastAsia="Times New Roman" w:cs="Times New Roman"/>
          <w:sz w:val="24"/>
          <w:szCs w:val="24"/>
          <w:lang w:val="en-IN" w:eastAsia="en-IN" w:bidi="mr-IN"/>
        </w:rPr>
        <w:t>Multilingual support for global accessibility and serving diverse regions</w:t>
      </w:r>
    </w:p>
    <w:p w14:paraId="6997AF56" w14:textId="77777777" w:rsidR="00227761" w:rsidRPr="00227761" w:rsidRDefault="00227761" w:rsidP="002277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IN" w:eastAsia="en-IN" w:bidi="mr-IN"/>
        </w:rPr>
      </w:pPr>
      <w:r w:rsidRPr="00227761">
        <w:rPr>
          <w:rFonts w:eastAsia="Times New Roman" w:cs="Times New Roman"/>
          <w:sz w:val="24"/>
          <w:szCs w:val="24"/>
          <w:lang w:val="en-IN" w:eastAsia="en-IN" w:bidi="mr-IN"/>
        </w:rPr>
        <w:lastRenderedPageBreak/>
        <w:t>Implementation of advanced analytics and reporting tools for better decision-making</w:t>
      </w:r>
    </w:p>
    <w:p w14:paraId="7B2E6AC1" w14:textId="77777777" w:rsidR="00227761" w:rsidRPr="00227761" w:rsidRDefault="00227761" w:rsidP="002277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IN" w:eastAsia="en-IN" w:bidi="mr-IN"/>
        </w:rPr>
      </w:pPr>
      <w:r w:rsidRPr="00227761">
        <w:rPr>
          <w:rFonts w:eastAsia="Times New Roman" w:cs="Times New Roman"/>
          <w:sz w:val="24"/>
          <w:szCs w:val="24"/>
          <w:lang w:val="en-IN" w:eastAsia="en-IN" w:bidi="mr-IN"/>
        </w:rPr>
        <w:t>Continuous enhancements to ensure the software remains a cutting-edge solution for veterinary care management</w:t>
      </w:r>
    </w:p>
    <w:p w14:paraId="5813FD80" w14:textId="77777777" w:rsidR="00227761" w:rsidRDefault="00227761" w:rsidP="3EBFBED8">
      <w:pPr>
        <w:jc w:val="both"/>
        <w:rPr>
          <w:b/>
          <w:bCs/>
          <w:sz w:val="28"/>
          <w:szCs w:val="28"/>
        </w:rPr>
      </w:pPr>
    </w:p>
    <w:p w14:paraId="589177B7" w14:textId="4242B04F" w:rsidR="3EBFBED8" w:rsidRDefault="3EBFBED8" w:rsidP="3EBFBED8">
      <w:pPr>
        <w:jc w:val="both"/>
        <w:rPr>
          <w:sz w:val="24"/>
          <w:szCs w:val="24"/>
        </w:rPr>
      </w:pPr>
    </w:p>
    <w:sectPr w:rsidR="3EBFBE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893CC1"/>
    <w:multiLevelType w:val="multilevel"/>
    <w:tmpl w:val="DFDEC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BF3120"/>
    <w:multiLevelType w:val="multilevel"/>
    <w:tmpl w:val="375C11C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right"/>
      <w:pPr>
        <w:ind w:left="1800" w:hanging="18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6055E3"/>
    <w:multiLevelType w:val="hybridMultilevel"/>
    <w:tmpl w:val="F20A04EE"/>
    <w:lvl w:ilvl="0" w:tplc="81DC503A">
      <w:start w:val="1"/>
      <w:numFmt w:val="decimal"/>
      <w:lvlText w:val="%1."/>
      <w:lvlJc w:val="left"/>
      <w:pPr>
        <w:ind w:left="720" w:hanging="360"/>
      </w:pPr>
    </w:lvl>
    <w:lvl w:ilvl="1" w:tplc="2F94859E">
      <w:start w:val="1"/>
      <w:numFmt w:val="lowerLetter"/>
      <w:lvlText w:val="%2."/>
      <w:lvlJc w:val="left"/>
      <w:pPr>
        <w:ind w:left="1440" w:hanging="360"/>
      </w:pPr>
    </w:lvl>
    <w:lvl w:ilvl="2" w:tplc="7EE6ADF6">
      <w:start w:val="1"/>
      <w:numFmt w:val="lowerRoman"/>
      <w:lvlText w:val="%3."/>
      <w:lvlJc w:val="right"/>
      <w:pPr>
        <w:ind w:left="2160" w:hanging="180"/>
      </w:pPr>
    </w:lvl>
    <w:lvl w:ilvl="3" w:tplc="27C29442">
      <w:start w:val="1"/>
      <w:numFmt w:val="decimal"/>
      <w:lvlText w:val="%4."/>
      <w:lvlJc w:val="left"/>
      <w:pPr>
        <w:ind w:left="2880" w:hanging="360"/>
      </w:pPr>
    </w:lvl>
    <w:lvl w:ilvl="4" w:tplc="3828C604">
      <w:start w:val="1"/>
      <w:numFmt w:val="lowerLetter"/>
      <w:lvlText w:val="%5."/>
      <w:lvlJc w:val="left"/>
      <w:pPr>
        <w:ind w:left="3600" w:hanging="360"/>
      </w:pPr>
    </w:lvl>
    <w:lvl w:ilvl="5" w:tplc="1B38A85C">
      <w:start w:val="1"/>
      <w:numFmt w:val="lowerRoman"/>
      <w:lvlText w:val="%6."/>
      <w:lvlJc w:val="right"/>
      <w:pPr>
        <w:ind w:left="4320" w:hanging="180"/>
      </w:pPr>
    </w:lvl>
    <w:lvl w:ilvl="6" w:tplc="83640D68">
      <w:start w:val="1"/>
      <w:numFmt w:val="decimal"/>
      <w:lvlText w:val="%7."/>
      <w:lvlJc w:val="left"/>
      <w:pPr>
        <w:ind w:left="5040" w:hanging="360"/>
      </w:pPr>
    </w:lvl>
    <w:lvl w:ilvl="7" w:tplc="AF4C7B38">
      <w:start w:val="1"/>
      <w:numFmt w:val="lowerLetter"/>
      <w:lvlText w:val="%8."/>
      <w:lvlJc w:val="left"/>
      <w:pPr>
        <w:ind w:left="5760" w:hanging="360"/>
      </w:pPr>
    </w:lvl>
    <w:lvl w:ilvl="8" w:tplc="ACA6D3F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E0C92"/>
    <w:multiLevelType w:val="multilevel"/>
    <w:tmpl w:val="005E8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DB2680"/>
    <w:multiLevelType w:val="multilevel"/>
    <w:tmpl w:val="8B5A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6CA848"/>
    <w:multiLevelType w:val="hybridMultilevel"/>
    <w:tmpl w:val="92705A5C"/>
    <w:lvl w:ilvl="0" w:tplc="D3121534">
      <w:start w:val="1"/>
      <w:numFmt w:val="decimal"/>
      <w:lvlText w:val="%1."/>
      <w:lvlJc w:val="left"/>
      <w:pPr>
        <w:ind w:left="360" w:hanging="360"/>
      </w:pPr>
    </w:lvl>
    <w:lvl w:ilvl="1" w:tplc="E014FCF2">
      <w:start w:val="1"/>
      <w:numFmt w:val="lowerLetter"/>
      <w:lvlText w:val="%2."/>
      <w:lvlJc w:val="left"/>
      <w:pPr>
        <w:ind w:left="1080" w:hanging="360"/>
      </w:pPr>
    </w:lvl>
    <w:lvl w:ilvl="2" w:tplc="600056C4">
      <w:start w:val="1"/>
      <w:numFmt w:val="lowerRoman"/>
      <w:lvlText w:val="%3."/>
      <w:lvlJc w:val="right"/>
      <w:pPr>
        <w:ind w:left="1800" w:hanging="180"/>
      </w:pPr>
    </w:lvl>
    <w:lvl w:ilvl="3" w:tplc="2B18C044">
      <w:start w:val="1"/>
      <w:numFmt w:val="decimal"/>
      <w:lvlText w:val="%4."/>
      <w:lvlJc w:val="left"/>
      <w:pPr>
        <w:ind w:left="2520" w:hanging="360"/>
      </w:pPr>
    </w:lvl>
    <w:lvl w:ilvl="4" w:tplc="69D6B3E8">
      <w:start w:val="1"/>
      <w:numFmt w:val="lowerLetter"/>
      <w:lvlText w:val="%5."/>
      <w:lvlJc w:val="left"/>
      <w:pPr>
        <w:ind w:left="3240" w:hanging="360"/>
      </w:pPr>
    </w:lvl>
    <w:lvl w:ilvl="5" w:tplc="428C50D2">
      <w:start w:val="1"/>
      <w:numFmt w:val="lowerRoman"/>
      <w:lvlText w:val="%6."/>
      <w:lvlJc w:val="right"/>
      <w:pPr>
        <w:ind w:left="3960" w:hanging="180"/>
      </w:pPr>
    </w:lvl>
    <w:lvl w:ilvl="6" w:tplc="004E1CA8">
      <w:start w:val="1"/>
      <w:numFmt w:val="decimal"/>
      <w:lvlText w:val="%7."/>
      <w:lvlJc w:val="left"/>
      <w:pPr>
        <w:ind w:left="4680" w:hanging="360"/>
      </w:pPr>
    </w:lvl>
    <w:lvl w:ilvl="7" w:tplc="B8FE58F6">
      <w:start w:val="1"/>
      <w:numFmt w:val="lowerLetter"/>
      <w:lvlText w:val="%8."/>
      <w:lvlJc w:val="left"/>
      <w:pPr>
        <w:ind w:left="5400" w:hanging="360"/>
      </w:pPr>
    </w:lvl>
    <w:lvl w:ilvl="8" w:tplc="38F8FBD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7AEF0D"/>
    <w:multiLevelType w:val="multilevel"/>
    <w:tmpl w:val="A858D48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right"/>
      <w:pPr>
        <w:ind w:left="1800" w:hanging="18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AC160D"/>
    <w:multiLevelType w:val="hybridMultilevel"/>
    <w:tmpl w:val="26C4A52E"/>
    <w:lvl w:ilvl="0" w:tplc="65D4D2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06EAA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78E363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3BC63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D76E9B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78ADA7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406D6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FE489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09EF4B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FED2C30"/>
    <w:multiLevelType w:val="hybridMultilevel"/>
    <w:tmpl w:val="988A6DE0"/>
    <w:lvl w:ilvl="0" w:tplc="B21A08B8">
      <w:start w:val="1"/>
      <w:numFmt w:val="decimal"/>
      <w:lvlText w:val="%1)"/>
      <w:lvlJc w:val="left"/>
      <w:pPr>
        <w:ind w:left="360" w:hanging="360"/>
      </w:pPr>
    </w:lvl>
    <w:lvl w:ilvl="1" w:tplc="C63EE3B0">
      <w:start w:val="1"/>
      <w:numFmt w:val="lowerLetter"/>
      <w:lvlText w:val="%2."/>
      <w:lvlJc w:val="left"/>
      <w:pPr>
        <w:ind w:left="1080" w:hanging="360"/>
      </w:pPr>
    </w:lvl>
    <w:lvl w:ilvl="2" w:tplc="5CEAECCE">
      <w:start w:val="1"/>
      <w:numFmt w:val="lowerRoman"/>
      <w:lvlText w:val="%3."/>
      <w:lvlJc w:val="right"/>
      <w:pPr>
        <w:ind w:left="1800" w:hanging="180"/>
      </w:pPr>
    </w:lvl>
    <w:lvl w:ilvl="3" w:tplc="4CBE6628">
      <w:start w:val="1"/>
      <w:numFmt w:val="decimal"/>
      <w:lvlText w:val="%4."/>
      <w:lvlJc w:val="left"/>
      <w:pPr>
        <w:ind w:left="2520" w:hanging="360"/>
      </w:pPr>
    </w:lvl>
    <w:lvl w:ilvl="4" w:tplc="7EAAB4A8">
      <w:start w:val="1"/>
      <w:numFmt w:val="lowerLetter"/>
      <w:lvlText w:val="%5."/>
      <w:lvlJc w:val="left"/>
      <w:pPr>
        <w:ind w:left="3240" w:hanging="360"/>
      </w:pPr>
    </w:lvl>
    <w:lvl w:ilvl="5" w:tplc="02C0005E">
      <w:start w:val="1"/>
      <w:numFmt w:val="lowerRoman"/>
      <w:lvlText w:val="%6."/>
      <w:lvlJc w:val="right"/>
      <w:pPr>
        <w:ind w:left="3960" w:hanging="180"/>
      </w:pPr>
    </w:lvl>
    <w:lvl w:ilvl="6" w:tplc="851E42A0">
      <w:start w:val="1"/>
      <w:numFmt w:val="decimal"/>
      <w:lvlText w:val="%7."/>
      <w:lvlJc w:val="left"/>
      <w:pPr>
        <w:ind w:left="4680" w:hanging="360"/>
      </w:pPr>
    </w:lvl>
    <w:lvl w:ilvl="7" w:tplc="48D6CAB4">
      <w:start w:val="1"/>
      <w:numFmt w:val="lowerLetter"/>
      <w:lvlText w:val="%8."/>
      <w:lvlJc w:val="left"/>
      <w:pPr>
        <w:ind w:left="5400" w:hanging="360"/>
      </w:pPr>
    </w:lvl>
    <w:lvl w:ilvl="8" w:tplc="0DB664A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5"/>
  </w:num>
  <w:num w:numId="3">
    <w:abstractNumId w:val="10"/>
  </w:num>
  <w:num w:numId="4">
    <w:abstractNumId w:val="11"/>
  </w:num>
  <w:num w:numId="5">
    <w:abstractNumId w:val="16"/>
  </w:num>
  <w:num w:numId="6">
    <w:abstractNumId w:val="14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27761"/>
    <w:rsid w:val="0029639D"/>
    <w:rsid w:val="00326F90"/>
    <w:rsid w:val="007D7AE4"/>
    <w:rsid w:val="0082373A"/>
    <w:rsid w:val="008A6723"/>
    <w:rsid w:val="008C6CE0"/>
    <w:rsid w:val="00AA1D8D"/>
    <w:rsid w:val="00B47730"/>
    <w:rsid w:val="00B57386"/>
    <w:rsid w:val="00CB0664"/>
    <w:rsid w:val="00FC693F"/>
    <w:rsid w:val="00FE538F"/>
    <w:rsid w:val="02ED2F66"/>
    <w:rsid w:val="031FAB8A"/>
    <w:rsid w:val="08199F1A"/>
    <w:rsid w:val="16B3E92F"/>
    <w:rsid w:val="212A0B1E"/>
    <w:rsid w:val="22D055F2"/>
    <w:rsid w:val="39F99E86"/>
    <w:rsid w:val="3E7538F9"/>
    <w:rsid w:val="3EBFBED8"/>
    <w:rsid w:val="425DEA1F"/>
    <w:rsid w:val="4EB70B81"/>
    <w:rsid w:val="51BCDBDE"/>
    <w:rsid w:val="52A59DE1"/>
    <w:rsid w:val="590F0BC8"/>
    <w:rsid w:val="59BBC773"/>
    <w:rsid w:val="5A1A69D7"/>
    <w:rsid w:val="5FEE82BF"/>
    <w:rsid w:val="61089857"/>
    <w:rsid w:val="67ADB724"/>
    <w:rsid w:val="69086BB5"/>
    <w:rsid w:val="6A91F5F6"/>
    <w:rsid w:val="6E7F5619"/>
    <w:rsid w:val="7772202D"/>
    <w:rsid w:val="7979474D"/>
    <w:rsid w:val="7A4914DE"/>
    <w:rsid w:val="7C36645D"/>
    <w:rsid w:val="7EB80C0B"/>
    <w:rsid w:val="7FE8B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7EA1E"/>
  <w14:defaultImageDpi w14:val="300"/>
  <w15:docId w15:val="{D6983A63-F166-4199-A26F-A1CDA614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57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customStyle="1" w:styleId="overflow-hidden">
    <w:name w:val="overflow-hidden"/>
    <w:basedOn w:val="DefaultParagraphFont"/>
    <w:rsid w:val="00227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8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9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2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95F606-9CFA-44AC-9010-EF0362CF5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amar</cp:lastModifiedBy>
  <cp:revision>2</cp:revision>
  <dcterms:created xsi:type="dcterms:W3CDTF">2024-11-17T18:50:00Z</dcterms:created>
  <dcterms:modified xsi:type="dcterms:W3CDTF">2024-11-17T18:50:00Z</dcterms:modified>
  <cp:category/>
</cp:coreProperties>
</file>